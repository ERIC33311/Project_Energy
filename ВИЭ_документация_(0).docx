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ADF26" w14:textId="77777777" w:rsidR="00F80359" w:rsidRPr="00CC6430" w:rsidRDefault="0077311A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Государственное бюджетное общеобразовательное учреждение города Москвы «Школа № 2033»</w:t>
      </w:r>
      <w:r w:rsidRPr="00CC6430">
        <w:rPr>
          <w:rFonts w:ascii="Times New Roman" w:hAnsi="Times New Roman" w:cs="Times New Roman"/>
          <w:b/>
          <w:bCs/>
          <w:lang w:val="ru-RU"/>
        </w:rPr>
        <w:br/>
      </w:r>
    </w:p>
    <w:p w14:paraId="60B54E45" w14:textId="77777777" w:rsidR="00F80359" w:rsidRPr="00CC6430" w:rsidRDefault="00F80359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0A34D52" w14:textId="77777777" w:rsidR="00F80359" w:rsidRPr="00CC6430" w:rsidRDefault="00F80359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9757BA5" w14:textId="77777777" w:rsidR="00856F43" w:rsidRPr="00CC6430" w:rsidRDefault="00856F43" w:rsidP="00856F43">
      <w:pPr>
        <w:spacing w:line="360" w:lineRule="auto"/>
        <w:ind w:right="5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85CD345" w14:textId="77777777" w:rsidR="00CC6430" w:rsidRPr="00CC6430" w:rsidRDefault="00CC6430" w:rsidP="00856F43">
      <w:pPr>
        <w:spacing w:line="360" w:lineRule="auto"/>
        <w:ind w:right="560" w:hanging="142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91B7EF6" w14:textId="77777777" w:rsidR="00856F43" w:rsidRDefault="00856F43" w:rsidP="00856F43">
      <w:pPr>
        <w:spacing w:line="360" w:lineRule="auto"/>
        <w:ind w:right="560" w:hanging="142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023B288" w14:textId="40BE2197" w:rsidR="00CC6430" w:rsidRDefault="00000000" w:rsidP="00856F43">
      <w:pPr>
        <w:spacing w:line="360" w:lineRule="auto"/>
        <w:ind w:right="560" w:hanging="142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C6430">
        <w:rPr>
          <w:rFonts w:ascii="Times New Roman" w:hAnsi="Times New Roman" w:cs="Times New Roman"/>
          <w:b/>
          <w:bCs/>
          <w:sz w:val="32"/>
          <w:szCs w:val="32"/>
          <w:lang w:val="ru-RU"/>
        </w:rPr>
        <w:t>САЙТ ДЛЯ ПОДДЕРЖКИ ВОЗОБНОВЛЯЕМЫХ ИСТОЧНИКОВ ЭНЕРГИИ</w:t>
      </w:r>
    </w:p>
    <w:p w14:paraId="391A4B0E" w14:textId="77777777" w:rsidR="00856F43" w:rsidRPr="00856F43" w:rsidRDefault="00856F43" w:rsidP="00856F43">
      <w:pPr>
        <w:spacing w:line="360" w:lineRule="auto"/>
        <w:ind w:right="560" w:hanging="142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EF4A2C3" w14:textId="6FBE4E2E" w:rsidR="0077311A" w:rsidRPr="00CC6430" w:rsidRDefault="0061113D" w:rsidP="00856F43">
      <w:pPr>
        <w:spacing w:after="11" w:line="360" w:lineRule="auto"/>
        <w:ind w:left="58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Участники:</w:t>
      </w: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Класс: 10 «Т».</w:t>
      </w:r>
    </w:p>
    <w:p w14:paraId="116C24B1" w14:textId="24B4F8E6" w:rsidR="0061113D" w:rsidRPr="00CC6430" w:rsidRDefault="0061113D" w:rsidP="00856F43">
      <w:pPr>
        <w:spacing w:after="11" w:line="360" w:lineRule="auto"/>
        <w:ind w:left="5890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Образовательная организация: ГБОУ </w:t>
      </w:r>
      <w:r w:rsidR="00E96273"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кола №2033.</w:t>
      </w:r>
    </w:p>
    <w:p w14:paraId="616BEF4D" w14:textId="55D0D32E" w:rsidR="0061113D" w:rsidRPr="00CC6430" w:rsidRDefault="0061113D" w:rsidP="00856F43">
      <w:pPr>
        <w:spacing w:after="11" w:line="360" w:lineRule="auto"/>
        <w:ind w:left="5890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ФИО: Глнджян Эрик Рубенович, Закиров Давид</w:t>
      </w:r>
      <w:r w:rsidR="00F93BCE"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93BCE"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Эльсеварович</w:t>
      </w:r>
      <w:proofErr w:type="spellEnd"/>
      <w:r w:rsidR="00F93BCE"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F3782F3" w14:textId="77777777" w:rsidR="0061113D" w:rsidRPr="00CC6430" w:rsidRDefault="0061113D" w:rsidP="00856F43">
      <w:pPr>
        <w:spacing w:after="11" w:line="360" w:lineRule="auto"/>
        <w:ind w:left="5890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C13FEC" w14:textId="77777777" w:rsidR="006B66B5" w:rsidRPr="00CC6430" w:rsidRDefault="006B66B5" w:rsidP="00856F43">
      <w:pPr>
        <w:spacing w:after="24" w:line="360" w:lineRule="auto"/>
        <w:ind w:left="5890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32554" w14:textId="77777777" w:rsidR="0061113D" w:rsidRPr="00CC6430" w:rsidRDefault="006B66B5" w:rsidP="00856F43">
      <w:pPr>
        <w:spacing w:after="17" w:line="360" w:lineRule="auto"/>
        <w:ind w:left="5890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Руководитель: </w:t>
      </w:r>
    </w:p>
    <w:p w14:paraId="6543138F" w14:textId="451601A8" w:rsidR="00F93BCE" w:rsidRPr="00CC6430" w:rsidRDefault="006B66B5" w:rsidP="00856F43">
      <w:pPr>
        <w:spacing w:after="17" w:line="360" w:lineRule="auto"/>
        <w:ind w:left="5890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>Гришина Арина Александровна</w:t>
      </w:r>
      <w:r w:rsidR="0061113D" w:rsidRPr="00CC64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9C7200" w14:textId="77777777" w:rsidR="00CC6430" w:rsidRPr="00CC6430" w:rsidRDefault="00CC6430" w:rsidP="00856F43">
      <w:pPr>
        <w:spacing w:after="11" w:line="360" w:lineRule="auto"/>
        <w:rPr>
          <w:rFonts w:ascii="Times New Roman" w:eastAsia="Times New Roman" w:hAnsi="Times New Roman" w:cs="Times New Roman"/>
          <w:b/>
          <w:bCs/>
          <w:sz w:val="28"/>
          <w:lang w:val="ru-RU"/>
        </w:rPr>
      </w:pPr>
    </w:p>
    <w:p w14:paraId="0DC55881" w14:textId="24401107" w:rsidR="00CC6430" w:rsidRPr="00CC6430" w:rsidRDefault="00F93BCE" w:rsidP="00856F43">
      <w:pPr>
        <w:spacing w:after="11" w:line="360" w:lineRule="auto"/>
        <w:ind w:left="3969"/>
        <w:rPr>
          <w:rFonts w:ascii="Times New Roman" w:eastAsia="Times New Roman" w:hAnsi="Times New Roman" w:cs="Times New Roman"/>
          <w:b/>
          <w:bCs/>
          <w:sz w:val="28"/>
          <w:lang w:val="ru-RU"/>
        </w:rPr>
      </w:pPr>
      <w:r w:rsidRPr="00CC6430">
        <w:rPr>
          <w:rFonts w:ascii="Times New Roman" w:eastAsia="Times New Roman" w:hAnsi="Times New Roman" w:cs="Times New Roman"/>
          <w:b/>
          <w:bCs/>
          <w:sz w:val="28"/>
          <w:lang w:val="ru-RU"/>
        </w:rPr>
        <w:t>Москва, 2024</w:t>
      </w:r>
    </w:p>
    <w:p w14:paraId="45A57270" w14:textId="77777777" w:rsidR="00F93BCE" w:rsidRPr="00CC6430" w:rsidRDefault="0000000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lastRenderedPageBreak/>
        <w:t>ОГЛАВЛЕНИЕ</w:t>
      </w:r>
    </w:p>
    <w:p w14:paraId="7A13B1B1" w14:textId="27C5091E" w:rsidR="009900D0" w:rsidRPr="00CC6430" w:rsidRDefault="0000000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  <w:r w:rsidR="000417A6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</w:t>
      </w:r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</w:t>
      </w:r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……</w:t>
      </w:r>
      <w:proofErr w:type="gramStart"/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.… 3</w:t>
      </w:r>
    </w:p>
    <w:p w14:paraId="1D5213BA" w14:textId="43AF0B9E" w:rsidR="00351B19" w:rsidRPr="00CC6430" w:rsidRDefault="00351B19" w:rsidP="00856F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Актуальность работы</w:t>
      </w:r>
      <w:proofErr w:type="gramStart"/>
      <w:r w:rsidR="00665482"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4B36">
        <w:rPr>
          <w:rFonts w:ascii="Times New Roman" w:hAnsi="Times New Roman" w:cs="Times New Roman"/>
          <w:sz w:val="28"/>
          <w:szCs w:val="28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………………………………………………….</w:t>
      </w: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</w:p>
    <w:p w14:paraId="1DC45AE6" w14:textId="07DC9D7B" w:rsidR="00351B19" w:rsidRPr="00CC6430" w:rsidRDefault="00351B19" w:rsidP="00856F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Обоснование выбора темы</w:t>
      </w:r>
      <w:proofErr w:type="gramStart"/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4B36" w:rsidRPr="00674B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</w:t>
      </w: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2B8F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4EBCE49D" w14:textId="38F39B9B" w:rsidR="00351B19" w:rsidRDefault="0000000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и задачи работы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</w:t>
      </w:r>
      <w:r w:rsidR="00674B36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</w:t>
      </w:r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……</w:t>
      </w:r>
      <w:proofErr w:type="gramStart"/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.… 5</w:t>
      </w:r>
    </w:p>
    <w:p w14:paraId="31E78CDC" w14:textId="04BA085A" w:rsidR="008E3280" w:rsidRDefault="008E328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2.1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74B36" w:rsidRPr="00A20352">
        <w:rPr>
          <w:rFonts w:ascii="Times New Roman" w:hAnsi="Times New Roman" w:cs="Times New Roman"/>
          <w:sz w:val="28"/>
          <w:szCs w:val="28"/>
          <w:lang w:val="ru-RU"/>
        </w:rPr>
        <w:t>….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674B36" w:rsidRPr="00674B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B4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AAFDEE7" w14:textId="19EA8B15" w:rsidR="008E3280" w:rsidRPr="00CC6430" w:rsidRDefault="008E328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</w:t>
      </w:r>
      <w:r w:rsidR="009D7B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B41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 работы</w:t>
      </w:r>
      <w:r w:rsidR="009D7B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674B36" w:rsidRPr="00A2035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674B36" w:rsidRPr="00A2035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……………………………………………………….</w:t>
      </w:r>
      <w:r w:rsidR="009D7B41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</w:p>
    <w:p w14:paraId="105BBFEB" w14:textId="28D09BD6" w:rsidR="009900D0" w:rsidRDefault="00351B19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Методика выполнения работы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</w:t>
      </w:r>
      <w:proofErr w:type="gramStart"/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9D7B41">
        <w:rPr>
          <w:rFonts w:ascii="Times New Roman" w:hAnsi="Times New Roman" w:cs="Times New Roman"/>
          <w:sz w:val="28"/>
          <w:szCs w:val="28"/>
          <w:lang w:val="ru-RU"/>
        </w:rPr>
        <w:t xml:space="preserve">…..………... </w:t>
      </w:r>
      <w:r w:rsidR="0034353A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FBA2370" w14:textId="6FDF04E9" w:rsidR="009D7B41" w:rsidRPr="00B75281" w:rsidRDefault="009D7B41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3.1</w:t>
      </w:r>
      <w:r w:rsidR="00046B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6B86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Используемые инструменты и технологии</w:t>
      </w:r>
      <w:r w:rsidR="005337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…………………………….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53A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3CE01ED0" w14:textId="10FAB599" w:rsidR="00046B86" w:rsidRPr="00B75281" w:rsidRDefault="00046B8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3.2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 базы данных</w:t>
      </w:r>
      <w:r w:rsidR="00B75281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674B36" w:rsidRPr="00A2035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…………………………………………….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53A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447B9A28" w14:textId="4F683607" w:rsidR="00046B86" w:rsidRPr="00B75281" w:rsidRDefault="00046B8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3.3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структуры и функционала</w:t>
      </w:r>
      <w:r w:rsidR="00B75281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</w:t>
      </w:r>
      <w:r w:rsidR="00674B36" w:rsidRPr="00A20352">
        <w:rPr>
          <w:rFonts w:ascii="Times New Roman" w:hAnsi="Times New Roman" w:cs="Times New Roman"/>
          <w:sz w:val="28"/>
          <w:szCs w:val="28"/>
          <w:lang w:val="ru-RU"/>
        </w:rPr>
        <w:t>…...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79AB4EE1" w14:textId="10222A9E" w:rsidR="00046B86" w:rsidRPr="00B75281" w:rsidRDefault="00046B8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3.4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Карта сайта</w:t>
      </w:r>
      <w:proofErr w:type="gramStart"/>
      <w:r w:rsidR="00665482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74B36" w:rsidRPr="00674B3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674B36" w:rsidRPr="00674B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76C895D" w14:textId="4AFFDD8F" w:rsidR="00046B86" w:rsidRDefault="00046B8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3.5 </w:t>
      </w:r>
      <w:r w:rsidR="0034353A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Этапы выполнения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71E45807" w14:textId="34C6CB34" w:rsidR="00153E96" w:rsidRPr="00B75281" w:rsidRDefault="004B6235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3.6 </w:t>
      </w:r>
      <w:r w:rsidRPr="004B6235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Листинги кодов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.……………………………………………………. 1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ADE4382" w14:textId="4D3DB02E" w:rsidR="009900D0" w:rsidRDefault="00351B19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и обсуждение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</w:t>
      </w:r>
      <w:r w:rsidR="00B75281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Start"/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.…… </w:t>
      </w:r>
      <w:r w:rsidR="007202C4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660A5B11" w14:textId="24F95139" w:rsidR="00331B96" w:rsidRDefault="00331B9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4.1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 xml:space="preserve"> ………</w:t>
      </w:r>
      <w:r w:rsidR="00674B36" w:rsidRPr="00A20352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 xml:space="preserve">…………………………………………………….... </w:t>
      </w:r>
      <w:r w:rsidR="007202C4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644F6328" w14:textId="23055F4C" w:rsidR="00331B96" w:rsidRPr="00B75281" w:rsidRDefault="00331B9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4.2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Обсуждение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02C4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BD0A15A" w14:textId="37AD72EF" w:rsidR="009900D0" w:rsidRPr="00331B96" w:rsidRDefault="00351B19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……………………………………………………………...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75281" w:rsidRPr="00331B96">
        <w:rPr>
          <w:rFonts w:ascii="Times New Roman" w:hAnsi="Times New Roman" w:cs="Times New Roman"/>
          <w:sz w:val="28"/>
          <w:szCs w:val="28"/>
          <w:lang w:val="ru-RU"/>
        </w:rPr>
        <w:t>..................</w:t>
      </w:r>
      <w:r w:rsidR="00500C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02C4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DCACC56" w14:textId="06FB5459" w:rsidR="009900D0" w:rsidRPr="00CC6430" w:rsidRDefault="00351B19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используемой литературы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 xml:space="preserve">………. 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02C4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53C90EC" w14:textId="282F32B4" w:rsidR="00B553CC" w:rsidRPr="00CC6430" w:rsidRDefault="00B553CC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2C65E8F" w14:textId="77777777" w:rsidR="006B2B8F" w:rsidRDefault="006B2B8F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063C905" w14:textId="4F2D2A8E" w:rsidR="00CC6430" w:rsidRPr="00CC6430" w:rsidRDefault="00CC6430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677997FC" w14:textId="4D1EE76D" w:rsidR="004F5894" w:rsidRDefault="002014E0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14E0">
        <w:rPr>
          <w:rFonts w:ascii="Times New Roman" w:hAnsi="Times New Roman" w:cs="Times New Roman"/>
          <w:sz w:val="28"/>
          <w:szCs w:val="28"/>
          <w:lang w:val="ru-RU"/>
        </w:rPr>
        <w:t>Возобновляемые источники энергии (ВИЭ) играют ключевую роль в обеспечении устойчивого развития в мире, помогая уменьшить воздействие на окружающую среду и создать энергетическую независимость. Солнечная, ветровая, гидроэнергия и другие технологии становятся основой для перехода к более чистым источникам энергии. Несмотря на это, существует множество вызовов в финансировании и поддержке проектов, направленных на развитие ВИЭ, особенно для начинающих стартапов и малых предприятий. Наш веб-сайт предоставляет уникальную возможность каждому заинтересованному лицу стать акционером проектов в сфере возобновляемой энергетики, что позволяет не просто вносить пожертвования, а принимать активное участие в успехе и развитии этих инициатив. Кроме того, сайт предлагает актуальную информацию и новости, связанные с развитием и инновациями в области ВИЭ, что способствует повышению осведомленности и интереса к этим решениям среди широкой аудитории.</w:t>
      </w:r>
    </w:p>
    <w:p w14:paraId="21EE20B5" w14:textId="27118DCC" w:rsidR="00CC6430" w:rsidRPr="00856F43" w:rsidRDefault="00CC6430" w:rsidP="00856F4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6F43"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Актуальность работы</w:t>
      </w:r>
    </w:p>
    <w:p w14:paraId="095FF88D" w14:textId="21B92B36" w:rsidR="00CC6430" w:rsidRPr="00CC6430" w:rsidRDefault="00CC6430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>В условиях глобальных изменений климата и растущей потребности в устойчивых источниках энергии использование возобновляемых источников энергии становится важным шагом для сохранения экосистемы и снижения углеродных выбросов. Однако многие инициативы и стартапы, связанные с ВИЭ, сталкиваются с финансовыми трудностями на этапе развития. Для их поддержки и продвижения важным инструментом становится создание платформ, которые позволяют привлекать финансирование для таких проектов. Сайт, предоставляющий возможность поддерживать проекты, развивающие ВИЭ, с помощью пожертвований, имеет важное значение для стимулирования роста таких инициатив. Помимо этого, сайт будет поддерживать интерес к теме, предоставляя пользователям актуальные новости и информацию о новых достижениях и событиях в области ВИЭ.</w:t>
      </w:r>
    </w:p>
    <w:p w14:paraId="3542F62B" w14:textId="77777777" w:rsidR="006B2B8F" w:rsidRDefault="006B2B8F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BFFC2C" w14:textId="5FE026F2" w:rsidR="00CC6430" w:rsidRPr="00856F43" w:rsidRDefault="00CC6430" w:rsidP="00856F4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6F43">
        <w:rPr>
          <w:rFonts w:ascii="Times New Roman" w:hAnsi="Times New Roman" w:cs="Times New Roman"/>
          <w:b/>
          <w:bCs/>
          <w:sz w:val="28"/>
          <w:szCs w:val="28"/>
          <w:lang w:val="ru-RU"/>
        </w:rPr>
        <w:t>1.2 Обоснование выбора темы</w:t>
      </w:r>
    </w:p>
    <w:p w14:paraId="3064F7CE" w14:textId="116A3807" w:rsidR="00CC6430" w:rsidRDefault="00CC6430" w:rsidP="00856F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>Выбор темы для разработки веб-сайта</w:t>
      </w:r>
      <w:r w:rsidR="00BA5756" w:rsidRPr="00BA57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A5756">
        <w:rPr>
          <w:rFonts w:ascii="Times New Roman" w:hAnsi="Times New Roman" w:cs="Times New Roman"/>
          <w:sz w:val="28"/>
          <w:szCs w:val="28"/>
        </w:rPr>
        <w:t>VerduraX</w:t>
      </w:r>
      <w:proofErr w:type="spellEnd"/>
      <w:r w:rsidRPr="00CC6430">
        <w:rPr>
          <w:rFonts w:ascii="Times New Roman" w:hAnsi="Times New Roman" w:cs="Times New Roman"/>
          <w:sz w:val="28"/>
          <w:szCs w:val="28"/>
          <w:lang w:val="ru-RU"/>
        </w:rPr>
        <w:t>, поддерживающего проекты в сфере ВИЭ, обусловлен растущей потребностью в поддержке стартапов и малых проектов, ориентированных на возобновляемые источники энергии. Несмотря на большой потенциал ВИЭ, многие проекты сталкиваются с трудностями в привлечении средств на начальном этапе. Поэтому создание платформы, которая объединяет людей и организации, готовых поддержать такие инициативы финансово, имеет важное значение для продвижения технологий ВИЭ. Кроме того, сайт будет предоставлять актуальную информацию о новостях и событиях, что также способствует распространению знаний и стимулирует развитие экологически чистых технологий. Веб-сайт в таком формате решает несколько задач: поддержка финансирования проектов и распространение знаний о ВИЭ среди широкой аудитории.</w:t>
      </w:r>
    </w:p>
    <w:p w14:paraId="02BD49A5" w14:textId="77777777" w:rsidR="00D826DB" w:rsidRDefault="00D826DB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97F95D" w14:textId="77777777" w:rsidR="00D826DB" w:rsidRDefault="00D826DB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F09757" w14:textId="77777777" w:rsidR="00D826DB" w:rsidRDefault="00D826DB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E171060" w14:textId="77777777" w:rsidR="00D826DB" w:rsidRDefault="00D826DB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B37EBA" w14:textId="77777777" w:rsidR="004F5894" w:rsidRPr="00A20352" w:rsidRDefault="004F5894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B2B882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108017" w14:textId="77777777" w:rsidR="006B2B8F" w:rsidRDefault="006B2B8F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09508E" w14:textId="4D3FD663" w:rsidR="008E3280" w:rsidRDefault="00D826DB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и задачи работы</w:t>
      </w:r>
    </w:p>
    <w:p w14:paraId="2A666EDC" w14:textId="10CD4962" w:rsidR="008E3280" w:rsidRPr="004851A7" w:rsidRDefault="00B75281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8E3280"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.1 Цель работы</w:t>
      </w:r>
    </w:p>
    <w:p w14:paraId="41B9C98F" w14:textId="4B047579" w:rsidR="008E3280" w:rsidRPr="008E3280" w:rsidRDefault="008E3280" w:rsidP="005F78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Целью данного проекта является создание веб-сайта, который будет выступать платформой для популяризации и поддержки проектов, связанных с возобновляемыми источниками энергии (ВИЭ). Сайт предоставит пользователям возможность финансово поддерживать экологические инициативы, реализуемые другими организациями или частными разработчиками, а также служить источником актуальной информации и новостей о достижениях в области ВИЭ.</w:t>
      </w:r>
    </w:p>
    <w:p w14:paraId="7130333F" w14:textId="77777777" w:rsidR="004F5894" w:rsidRDefault="004F5894" w:rsidP="005F78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58EAFB" w14:textId="02221946" w:rsidR="008E3280" w:rsidRPr="004851A7" w:rsidRDefault="00B75281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8E3280"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.2 Задачи работы</w:t>
      </w:r>
    </w:p>
    <w:p w14:paraId="6FD29608" w14:textId="36D2A4C9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1. Разработать структуру веб-сайта с удобной навигацией, включающей основные разделы:</w:t>
      </w:r>
    </w:p>
    <w:p w14:paraId="37AB0A79" w14:textId="4A08710F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Главная страница с краткой информацией о проекте и новостной лентой;</w:t>
      </w:r>
    </w:p>
    <w:p w14:paraId="7D928CDA" w14:textId="40E63593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Раздел «О нас», содержащий описание миссии, целей и ценностей платформы;</w:t>
      </w:r>
    </w:p>
    <w:p w14:paraId="7D5EFE5F" w14:textId="5AA21C2C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Раздел «Решения», посвящённый проектам, поддерживаемым через сайт;</w:t>
      </w:r>
    </w:p>
    <w:p w14:paraId="0FA953E8" w14:textId="181FA0AC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Раздел «Новости», освещающий достижения в сфере ВИЭ;</w:t>
      </w:r>
    </w:p>
    <w:p w14:paraId="6E04A4D3" w14:textId="77777777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Раздел «Контакты» и вспомогательные страницы (условия использования, политика конфиденциальности).</w:t>
      </w:r>
    </w:p>
    <w:p w14:paraId="155A25B0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BCE23B" w14:textId="1063B46A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90622240"/>
      <w:r w:rsidRPr="008E3280">
        <w:rPr>
          <w:rFonts w:ascii="Times New Roman" w:hAnsi="Times New Roman" w:cs="Times New Roman"/>
          <w:sz w:val="28"/>
          <w:szCs w:val="28"/>
          <w:lang w:val="ru-RU"/>
        </w:rPr>
        <w:t>2. Реализовать функционал для поддержки проектов, включая:</w:t>
      </w:r>
    </w:p>
    <w:p w14:paraId="48AB0AFF" w14:textId="0757975D" w:rsidR="008E3280" w:rsidRPr="00665482" w:rsidRDefault="00AC237A" w:rsidP="005F78AF">
      <w:pPr>
        <w:pStyle w:val="ae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Стать акционером</w:t>
      </w:r>
      <w:r w:rsidR="008E3280" w:rsidRPr="0066548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D1C235" w14:textId="77777777" w:rsidR="008E3280" w:rsidRPr="00665482" w:rsidRDefault="008E3280" w:rsidP="005F78AF">
      <w:pPr>
        <w:pStyle w:val="ae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Привязку к актуальным проектам с подробным описанием каждого.</w:t>
      </w:r>
    </w:p>
    <w:p w14:paraId="28DCD291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86C5CA" w14:textId="60F9030A" w:rsidR="008E3280" w:rsidRPr="008E3280" w:rsidRDefault="008E3280" w:rsidP="00AC237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AC237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Разработать дизайн сайта, ориентированный на удобство пользователя, с </w:t>
      </w:r>
      <w:r w:rsidR="00AC237A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>акцентом на современный и экологичный стиль.</w:t>
      </w:r>
    </w:p>
    <w:p w14:paraId="4DB83698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35144" w14:textId="4BA3FCD5" w:rsidR="008E3280" w:rsidRPr="008E3280" w:rsidRDefault="008E3280" w:rsidP="00AC23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C237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 xml:space="preserve"> Создать и настроить базу данных (</w:t>
      </w:r>
      <w:proofErr w:type="spellStart"/>
      <w:r w:rsidRPr="008E3280">
        <w:rPr>
          <w:rFonts w:ascii="Times New Roman" w:hAnsi="Times New Roman" w:cs="Times New Roman"/>
          <w:sz w:val="28"/>
          <w:szCs w:val="28"/>
          <w:lang w:val="ru-RU"/>
        </w:rPr>
        <w:t>MariaDB</w:t>
      </w:r>
      <w:proofErr w:type="spellEnd"/>
      <w:r w:rsidRPr="008E3280">
        <w:rPr>
          <w:rFonts w:ascii="Times New Roman" w:hAnsi="Times New Roman" w:cs="Times New Roman"/>
          <w:sz w:val="28"/>
          <w:szCs w:val="28"/>
          <w:lang w:val="ru-RU"/>
        </w:rPr>
        <w:t>) для хранения информации о проектах, новостях.</w:t>
      </w:r>
    </w:p>
    <w:p w14:paraId="6976419C" w14:textId="77777777" w:rsidR="008E3280" w:rsidRPr="008E3280" w:rsidRDefault="008E3280" w:rsidP="00AC23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BF35CF" w14:textId="1704F2CC" w:rsidR="008E3280" w:rsidRDefault="008E3280" w:rsidP="00AC23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C237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Реализовать возможность добавления и обновления информации о новых проектах и новостях администратором сайта.</w:t>
      </w:r>
    </w:p>
    <w:p w14:paraId="0C041045" w14:textId="77777777" w:rsidR="004F5894" w:rsidRPr="008E3280" w:rsidRDefault="004F5894" w:rsidP="00AC23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3E047A" w14:textId="2E2F58F5" w:rsidR="008E3280" w:rsidRDefault="008E3280" w:rsidP="00AC23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AC237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 xml:space="preserve"> Провести тестирование всех функциональных элементов сайта (система пожертвований, навигация, отображение новостей) с целью выявления и устранения ошибок.</w:t>
      </w:r>
    </w:p>
    <w:p w14:paraId="4423E50D" w14:textId="77777777" w:rsidR="008E3280" w:rsidRPr="008E3280" w:rsidRDefault="008E3280" w:rsidP="00AC23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3E9389" w14:textId="35BB6343" w:rsidR="008E3280" w:rsidRPr="008E3280" w:rsidRDefault="008E3280" w:rsidP="00AC23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C237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 xml:space="preserve"> Оценить результаты работы с точки зрения удобства использования, привлекательности дизайна и эффективности сбора средств.</w:t>
      </w:r>
    </w:p>
    <w:p w14:paraId="00CB3DF9" w14:textId="77777777" w:rsidR="008E3280" w:rsidRPr="008E3280" w:rsidRDefault="008E3280" w:rsidP="00AC23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59318E" w14:textId="3EC1B662" w:rsidR="008E3280" w:rsidRPr="00A20352" w:rsidRDefault="008E3280" w:rsidP="00AC237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AC237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 xml:space="preserve"> Подготовить сайт к дальнейшему развитию, добавив возможность масштабирования функционала (например, расширение списка языков или интеграция новых платёжных систем).</w:t>
      </w:r>
    </w:p>
    <w:p w14:paraId="628D7114" w14:textId="77777777" w:rsidR="004851A7" w:rsidRPr="00A20352" w:rsidRDefault="004851A7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33FE64" w14:textId="40634296" w:rsidR="008E3280" w:rsidRDefault="008E3280" w:rsidP="005F78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Этот набор задач позволит создать функциональный, удобный и безопасный сайт, направленный на поддержку проектов, способствующих развитию возобновляемых источников энергии.</w:t>
      </w:r>
    </w:p>
    <w:bookmarkEnd w:id="0"/>
    <w:p w14:paraId="322B9102" w14:textId="77777777" w:rsid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CC27F8" w14:textId="77777777" w:rsidR="008E3280" w:rsidRDefault="008E328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5C2EDE" w14:textId="77777777" w:rsidR="006B2B8F" w:rsidRPr="00A20352" w:rsidRDefault="006B2B8F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AE3285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D34942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8D20E4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6C7ADF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31D9D6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C91BA9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8C541E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31CFF6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510F87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779D02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B0422D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E5A157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9BF8DD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5FA421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0126ED" w14:textId="3AD5D514" w:rsidR="00046B86" w:rsidRPr="005337C6" w:rsidRDefault="00046B86" w:rsidP="00856F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Методика выполнения работы</w:t>
      </w:r>
    </w:p>
    <w:p w14:paraId="20F6A056" w14:textId="77777777" w:rsidR="005337C6" w:rsidRPr="004851A7" w:rsidRDefault="005337C6" w:rsidP="005F78A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Используемые инструменты и технологии</w:t>
      </w:r>
    </w:p>
    <w:p w14:paraId="7A4CF3CD" w14:textId="44EF0744" w:rsidR="00046B86" w:rsidRPr="005337C6" w:rsidRDefault="00046B86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Для создания веб-сайта, который поддерживает проекты в области возобновляемых источников энергии, были использованы следующие основные инструменты и технологии:</w:t>
      </w:r>
    </w:p>
    <w:p w14:paraId="17F13B34" w14:textId="4E0946CB" w:rsidR="00046B86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>: это высокоуровневый фреймворк для разработки веб-приложений на языке Python, который используется для создания серверной части сайта. Он позволяет эффективно работать с базой данных, а также предоставляет готовые решения для администрирования контента.</w:t>
      </w:r>
    </w:p>
    <w:p w14:paraId="68C0A397" w14:textId="54EDABCB" w:rsidR="00046B86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4B36">
        <w:rPr>
          <w:rFonts w:ascii="Times New Roman" w:hAnsi="Times New Roman" w:cs="Times New Roman"/>
          <w:sz w:val="28"/>
          <w:szCs w:val="28"/>
          <w:lang w:val="ru-RU"/>
        </w:rPr>
        <w:t>HTML (</w:t>
      </w: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HyperText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Markup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 xml:space="preserve"> Language): основной язык разметки для создания веб-страниц, используется для структурирования контента на сайте. В HTML создаются различные элементы страницы, такие как заголовки, параграфы, ссылки, таблицы и т.д.</w:t>
      </w:r>
    </w:p>
    <w:p w14:paraId="53D41C43" w14:textId="3CE4609D" w:rsidR="00046B86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4B36">
        <w:rPr>
          <w:rFonts w:ascii="Times New Roman" w:hAnsi="Times New Roman" w:cs="Times New Roman"/>
          <w:sz w:val="28"/>
          <w:szCs w:val="28"/>
          <w:lang w:val="ru-RU"/>
        </w:rPr>
        <w:t>CSS (</w:t>
      </w: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Cascading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 xml:space="preserve"> Style </w:t>
      </w: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Sheets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>): используется для стилизации HTML-элементов, добавления дизайна и оформления страниц. С помощью CSS настраиваются шрифты, цвета, отступы, расположение элементов и т.д.</w:t>
      </w:r>
    </w:p>
    <w:p w14:paraId="25CBCDE3" w14:textId="205B4705" w:rsidR="00046B86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4B36">
        <w:rPr>
          <w:rFonts w:ascii="Times New Roman" w:hAnsi="Times New Roman" w:cs="Times New Roman"/>
          <w:sz w:val="28"/>
          <w:szCs w:val="28"/>
          <w:lang w:val="ru-RU"/>
        </w:rPr>
        <w:t>JavaScript: язык программирования, который добавляет интерактивность и динамичность веб-страницам. Он используется для реализации функций, таких как взаимодействие с пользователем (например, кнопки "посмотреть все новости") и асинхронное обновление контента.</w:t>
      </w:r>
    </w:p>
    <w:p w14:paraId="3A446AAA" w14:textId="10A34345" w:rsidR="0025258A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MariaDB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>: система управления базами данных (СУБД), используемая для хранения информации о новостях и решениях на сайте. Она позволяет хранить и быстро извлекать данные, такие как текст новостей, даты их публикации и информация о поддержке решений.</w:t>
      </w:r>
    </w:p>
    <w:p w14:paraId="76E75D88" w14:textId="77777777" w:rsidR="0025258A" w:rsidRDefault="0025258A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6BE651" w14:textId="77777777" w:rsidR="0025258A" w:rsidRDefault="0025258A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BAD83" w14:textId="24FC2032" w:rsidR="00046B86" w:rsidRPr="0025258A" w:rsidRDefault="006B2B8F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258A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25258A">
        <w:rPr>
          <w:rFonts w:ascii="Times New Roman" w:hAnsi="Times New Roman" w:cs="Times New Roman"/>
          <w:b/>
          <w:bCs/>
          <w:sz w:val="28"/>
          <w:szCs w:val="28"/>
          <w:lang w:val="ru-RU"/>
        </w:rPr>
        <w:t>2 Структура базы данных</w:t>
      </w:r>
    </w:p>
    <w:p w14:paraId="6F44DE5A" w14:textId="77777777" w:rsidR="009F3ED5" w:rsidRDefault="00046B86" w:rsidP="005F78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Веб-сайт использует базу данных </w:t>
      </w:r>
      <w:proofErr w:type="spellStart"/>
      <w:r w:rsidRPr="005337C6">
        <w:rPr>
          <w:rFonts w:ascii="Times New Roman" w:hAnsi="Times New Roman" w:cs="Times New Roman"/>
          <w:sz w:val="28"/>
          <w:szCs w:val="28"/>
          <w:lang w:val="ru-RU"/>
        </w:rPr>
        <w:t>MariaDB</w:t>
      </w:r>
      <w:proofErr w:type="spellEnd"/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и управления данными о новостях и решениях.</w:t>
      </w:r>
    </w:p>
    <w:p w14:paraId="1015F76E" w14:textId="7DBCED3F" w:rsidR="009F3ED5" w:rsidRPr="00946C42" w:rsidRDefault="00046B8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C42">
        <w:rPr>
          <w:rFonts w:ascii="Times New Roman" w:hAnsi="Times New Roman" w:cs="Times New Roman"/>
          <w:sz w:val="28"/>
          <w:szCs w:val="28"/>
          <w:lang w:val="ru-RU"/>
        </w:rPr>
        <w:t>Таблица "Новости"</w:t>
      </w:r>
      <w:r w:rsidR="009F3ED5" w:rsidRPr="00946C42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такие поля, как</w:t>
      </w:r>
      <w:r w:rsidRPr="00946C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5009508" w14:textId="5B1686A1" w:rsidR="009F3ED5" w:rsidRPr="00946C42" w:rsidRDefault="009F3ED5" w:rsidP="005F78AF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C42">
        <w:rPr>
          <w:rFonts w:ascii="Times New Roman" w:hAnsi="Times New Roman" w:cs="Times New Roman"/>
          <w:sz w:val="28"/>
          <w:szCs w:val="28"/>
          <w:lang w:val="ru-RU"/>
        </w:rPr>
        <w:t>Дата публикации: дата, когда новость была добавлена на сайт.</w:t>
      </w:r>
    </w:p>
    <w:p w14:paraId="3831B657" w14:textId="0A37C866" w:rsidR="009F3ED5" w:rsidRPr="00946C42" w:rsidRDefault="00046B86" w:rsidP="005F78AF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C42">
        <w:rPr>
          <w:rFonts w:ascii="Times New Roman" w:hAnsi="Times New Roman" w:cs="Times New Roman"/>
          <w:sz w:val="28"/>
          <w:szCs w:val="28"/>
          <w:lang w:val="ru-RU"/>
        </w:rPr>
        <w:t>Заголовок.</w:t>
      </w:r>
    </w:p>
    <w:p w14:paraId="32DAFADD" w14:textId="434717CE" w:rsidR="002A48BE" w:rsidRDefault="00046B86" w:rsidP="005F78AF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C42">
        <w:rPr>
          <w:rFonts w:ascii="Times New Roman" w:hAnsi="Times New Roman" w:cs="Times New Roman"/>
          <w:sz w:val="28"/>
          <w:szCs w:val="28"/>
          <w:lang w:val="ru-RU"/>
        </w:rPr>
        <w:t>Текст новости: основной текст, описывающий новость.</w:t>
      </w:r>
    </w:p>
    <w:tbl>
      <w:tblPr>
        <w:tblStyle w:val="aff0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3119"/>
        <w:gridCol w:w="4013"/>
      </w:tblGrid>
      <w:tr w:rsidR="009704E5" w14:paraId="133C0462" w14:textId="77777777" w:rsidTr="009704E5">
        <w:tc>
          <w:tcPr>
            <w:tcW w:w="2110" w:type="dxa"/>
          </w:tcPr>
          <w:p w14:paraId="533FC2B0" w14:textId="7CE45CD9" w:rsidR="00880AB7" w:rsidRDefault="00880AB7" w:rsidP="00880AB7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119" w:type="dxa"/>
          </w:tcPr>
          <w:p w14:paraId="501CAC0F" w14:textId="75E64281" w:rsidR="00880AB7" w:rsidRDefault="00880AB7" w:rsidP="00880AB7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4013" w:type="dxa"/>
          </w:tcPr>
          <w:p w14:paraId="77019848" w14:textId="0655A160" w:rsidR="00880AB7" w:rsidRDefault="00880AB7" w:rsidP="00880AB7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9704E5" w:rsidRPr="00AC237A" w14:paraId="4C54A2CA" w14:textId="77777777" w:rsidTr="009704E5">
        <w:tc>
          <w:tcPr>
            <w:tcW w:w="2110" w:type="dxa"/>
          </w:tcPr>
          <w:p w14:paraId="0080F1C2" w14:textId="2F8D3532" w:rsidR="00880AB7" w:rsidRDefault="00880AB7" w:rsidP="009704E5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AB7">
              <w:rPr>
                <w:rFonts w:ascii="Times New Roman" w:hAnsi="Times New Roman" w:cs="Times New Roman"/>
                <w:sz w:val="28"/>
                <w:szCs w:val="28"/>
              </w:rPr>
              <w:t>15.12.2024</w:t>
            </w:r>
          </w:p>
        </w:tc>
        <w:tc>
          <w:tcPr>
            <w:tcW w:w="3119" w:type="dxa"/>
          </w:tcPr>
          <w:p w14:paraId="6DC73DE5" w14:textId="08CCE5E4" w:rsidR="00880AB7" w:rsidRDefault="00880AB7" w:rsidP="00880AB7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AB7">
              <w:rPr>
                <w:rFonts w:ascii="Times New Roman" w:hAnsi="Times New Roman" w:cs="Times New Roman"/>
                <w:sz w:val="28"/>
                <w:szCs w:val="28"/>
              </w:rPr>
              <w:t>Зеленый</w:t>
            </w:r>
            <w:proofErr w:type="spellEnd"/>
            <w:r w:rsidRPr="00880A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0AB7">
              <w:rPr>
                <w:rFonts w:ascii="Times New Roman" w:hAnsi="Times New Roman" w:cs="Times New Roman"/>
                <w:sz w:val="28"/>
                <w:szCs w:val="28"/>
              </w:rPr>
              <w:t>водород</w:t>
            </w:r>
            <w:proofErr w:type="spellEnd"/>
            <w:r w:rsidRPr="00880AB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880AB7">
              <w:rPr>
                <w:rFonts w:ascii="Times New Roman" w:hAnsi="Times New Roman" w:cs="Times New Roman"/>
                <w:sz w:val="28"/>
                <w:szCs w:val="28"/>
              </w:rPr>
              <w:t>Австралии</w:t>
            </w:r>
            <w:proofErr w:type="spellEnd"/>
          </w:p>
        </w:tc>
        <w:tc>
          <w:tcPr>
            <w:tcW w:w="4013" w:type="dxa"/>
          </w:tcPr>
          <w:p w14:paraId="0F9E70A8" w14:textId="0873FD3E" w:rsidR="00880AB7" w:rsidRPr="00880AB7" w:rsidRDefault="00880AB7" w:rsidP="00880AB7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A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Австралия начала экспорт водорода, произведённого с использованием солнечной энергии, для мировой промышленности.</w:t>
            </w:r>
          </w:p>
        </w:tc>
      </w:tr>
      <w:tr w:rsidR="009704E5" w:rsidRPr="00AC237A" w14:paraId="4A0FDCDE" w14:textId="77777777" w:rsidTr="009704E5">
        <w:tc>
          <w:tcPr>
            <w:tcW w:w="2110" w:type="dxa"/>
          </w:tcPr>
          <w:p w14:paraId="65F5FD57" w14:textId="015CF716" w:rsidR="00880AB7" w:rsidRPr="00880AB7" w:rsidRDefault="009704E5" w:rsidP="009704E5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4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16.12.2024</w:t>
            </w:r>
          </w:p>
        </w:tc>
        <w:tc>
          <w:tcPr>
            <w:tcW w:w="3119" w:type="dxa"/>
          </w:tcPr>
          <w:p w14:paraId="2904EA45" w14:textId="72C45066" w:rsidR="00880AB7" w:rsidRPr="00880AB7" w:rsidRDefault="009704E5" w:rsidP="00880AB7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4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Биотопливо для экологичного будущего</w:t>
            </w:r>
          </w:p>
        </w:tc>
        <w:tc>
          <w:tcPr>
            <w:tcW w:w="4013" w:type="dxa"/>
          </w:tcPr>
          <w:p w14:paraId="3C9C0F9D" w14:textId="7BE87382" w:rsidR="00880AB7" w:rsidRPr="00880AB7" w:rsidRDefault="009704E5" w:rsidP="00880AB7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4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Бразилии заработал крупнейший завод по производству биотоплива из переработанных отходов сельского хозяйства.</w:t>
            </w:r>
          </w:p>
        </w:tc>
      </w:tr>
    </w:tbl>
    <w:p w14:paraId="304613B3" w14:textId="27CDE8C8" w:rsidR="00880AB7" w:rsidRDefault="009704E5" w:rsidP="009704E5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 – таблица базы данных </w:t>
      </w:r>
      <w:r>
        <w:rPr>
          <w:rFonts w:ascii="Times New Roman" w:hAnsi="Times New Roman" w:cs="Times New Roman"/>
          <w:sz w:val="28"/>
          <w:szCs w:val="28"/>
        </w:rPr>
        <w:t>news</w:t>
      </w:r>
    </w:p>
    <w:p w14:paraId="27DFD9BE" w14:textId="77777777" w:rsidR="00451E7C" w:rsidRDefault="00260632" w:rsidP="00451E7C">
      <w:pPr>
        <w:pStyle w:val="ae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BCD70FD" wp14:editId="77E1BB9E">
            <wp:extent cx="3383227" cy="1918010"/>
            <wp:effectExtent l="0" t="0" r="8255" b="6350"/>
            <wp:docPr id="169007114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0A14021-230D-9F71-F98A-A1F06C27DE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20A14021-230D-9F71-F98A-A1F06C27DE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196" cy="19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9189" w14:textId="4D4B3F73" w:rsidR="00260632" w:rsidRPr="00451E7C" w:rsidRDefault="00451E7C" w:rsidP="00451E7C">
      <w:pPr>
        <w:pStyle w:val="af5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Рисунок </w: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>SEQ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Рисунок \* 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>ARABIC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153E96" w:rsidRPr="002014E0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  <w:lang w:val="ru-RU"/>
        </w:rPr>
        <w:t>1</w: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- один из новостей</w:t>
      </w:r>
    </w:p>
    <w:p w14:paraId="564D5D0F" w14:textId="25BCEB83" w:rsidR="00046B86" w:rsidRPr="00946C42" w:rsidRDefault="00046B86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Таблица "Решения": таблица предназначена для хранения информации о различных проектах по возобновляемым источникам энергии. Включает такие поля, как:</w:t>
      </w:r>
    </w:p>
    <w:p w14:paraId="702708C2" w14:textId="23973443" w:rsidR="00046B86" w:rsidRPr="00665482" w:rsidRDefault="00046B86" w:rsidP="005F78AF">
      <w:pPr>
        <w:pStyle w:val="a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Название проекта</w:t>
      </w:r>
      <w:r w:rsidR="00946C42" w:rsidRPr="00665482">
        <w:rPr>
          <w:rFonts w:ascii="Times New Roman" w:hAnsi="Times New Roman" w:cs="Times New Roman"/>
          <w:sz w:val="28"/>
          <w:szCs w:val="28"/>
          <w:lang w:val="ru-RU"/>
        </w:rPr>
        <w:t>/решения</w:t>
      </w:r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: краткое название </w:t>
      </w:r>
      <w:r w:rsidR="00946C42" w:rsidRPr="00665482">
        <w:rPr>
          <w:rFonts w:ascii="Times New Roman" w:hAnsi="Times New Roman" w:cs="Times New Roman"/>
          <w:sz w:val="28"/>
          <w:szCs w:val="28"/>
          <w:lang w:val="ru-RU"/>
        </w:rPr>
        <w:t>проекта/</w:t>
      </w:r>
      <w:r w:rsidRPr="00665482">
        <w:rPr>
          <w:rFonts w:ascii="Times New Roman" w:hAnsi="Times New Roman" w:cs="Times New Roman"/>
          <w:sz w:val="28"/>
          <w:szCs w:val="28"/>
          <w:lang w:val="ru-RU"/>
        </w:rPr>
        <w:t>решения.</w:t>
      </w:r>
    </w:p>
    <w:p w14:paraId="10832D22" w14:textId="0AD36E78" w:rsidR="00046B86" w:rsidRPr="00665482" w:rsidRDefault="00046B86" w:rsidP="005F78AF">
      <w:pPr>
        <w:pStyle w:val="a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Описание: информация о проекте</w:t>
      </w:r>
      <w:r w:rsidR="00946C42" w:rsidRPr="00665482">
        <w:rPr>
          <w:rFonts w:ascii="Times New Roman" w:hAnsi="Times New Roman" w:cs="Times New Roman"/>
          <w:sz w:val="28"/>
          <w:szCs w:val="28"/>
          <w:lang w:val="ru-RU"/>
        </w:rPr>
        <w:t>/решении</w:t>
      </w:r>
      <w:r w:rsidRPr="006654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BD31E1" w14:textId="26EA1690" w:rsidR="00046B86" w:rsidRDefault="00046B86" w:rsidP="005F78AF">
      <w:pPr>
        <w:pStyle w:val="a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Дата начала и Дата завершения: временные рамки реализации.</w:t>
      </w:r>
    </w:p>
    <w:tbl>
      <w:tblPr>
        <w:tblStyle w:val="aff0"/>
        <w:tblW w:w="0" w:type="auto"/>
        <w:tblInd w:w="720" w:type="dxa"/>
        <w:tblLook w:val="04A0" w:firstRow="1" w:lastRow="0" w:firstColumn="1" w:lastColumn="0" w:noHBand="0" w:noVBand="1"/>
      </w:tblPr>
      <w:tblGrid>
        <w:gridCol w:w="1616"/>
        <w:gridCol w:w="2762"/>
        <w:gridCol w:w="2586"/>
        <w:gridCol w:w="2278"/>
      </w:tblGrid>
      <w:tr w:rsidR="009704E5" w14:paraId="3749E5A8" w14:textId="77777777" w:rsidTr="009704E5">
        <w:tc>
          <w:tcPr>
            <w:tcW w:w="1616" w:type="dxa"/>
          </w:tcPr>
          <w:p w14:paraId="52BBB630" w14:textId="59889E29" w:rsidR="009704E5" w:rsidRPr="009704E5" w:rsidRDefault="009704E5" w:rsidP="009704E5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Range</w:t>
            </w:r>
          </w:p>
        </w:tc>
        <w:tc>
          <w:tcPr>
            <w:tcW w:w="2762" w:type="dxa"/>
          </w:tcPr>
          <w:p w14:paraId="0649308C" w14:textId="5E08AA52" w:rsidR="009704E5" w:rsidRPr="009704E5" w:rsidRDefault="009704E5" w:rsidP="009704E5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2586" w:type="dxa"/>
          </w:tcPr>
          <w:p w14:paraId="40D82DEC" w14:textId="1C8FE573" w:rsidR="009704E5" w:rsidRPr="009704E5" w:rsidRDefault="009704E5" w:rsidP="009704E5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278" w:type="dxa"/>
          </w:tcPr>
          <w:p w14:paraId="40668004" w14:textId="58266045" w:rsidR="009704E5" w:rsidRPr="009704E5" w:rsidRDefault="00D10005" w:rsidP="009704E5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</w:p>
        </w:tc>
      </w:tr>
      <w:tr w:rsidR="009704E5" w14:paraId="4AC97435" w14:textId="77777777" w:rsidTr="009704E5">
        <w:tc>
          <w:tcPr>
            <w:tcW w:w="1616" w:type="dxa"/>
          </w:tcPr>
          <w:p w14:paraId="28FC2D75" w14:textId="459367AB" w:rsidR="009704E5" w:rsidRDefault="00D1000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00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2020.01.01–активен</w:t>
            </w:r>
          </w:p>
        </w:tc>
        <w:tc>
          <w:tcPr>
            <w:tcW w:w="2762" w:type="dxa"/>
          </w:tcPr>
          <w:p w14:paraId="6D68A9A8" w14:textId="35951112" w:rsidR="009704E5" w:rsidRDefault="00D1000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00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Росатом Возобновляемая энергия – Кольская ВЭС</w:t>
            </w:r>
          </w:p>
        </w:tc>
        <w:tc>
          <w:tcPr>
            <w:tcW w:w="2586" w:type="dxa"/>
          </w:tcPr>
          <w:p w14:paraId="63418F29" w14:textId="01E158C9" w:rsidR="009704E5" w:rsidRDefault="00D1000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00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ветровой генерации в Мурманской области, реализуемый дочерней структурой Росатома, направленный на снижение выбросов и развитие ВИЭ.</w:t>
            </w:r>
          </w:p>
        </w:tc>
        <w:tc>
          <w:tcPr>
            <w:tcW w:w="2278" w:type="dxa"/>
          </w:tcPr>
          <w:p w14:paraId="651DFEEB" w14:textId="1478BA47" w:rsidR="009704E5" w:rsidRDefault="00D1000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00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rosatom.ru</w:t>
            </w:r>
          </w:p>
        </w:tc>
      </w:tr>
      <w:tr w:rsidR="009704E5" w14:paraId="65187EF0" w14:textId="77777777" w:rsidTr="009704E5">
        <w:tc>
          <w:tcPr>
            <w:tcW w:w="1616" w:type="dxa"/>
          </w:tcPr>
          <w:p w14:paraId="2D7BF23E" w14:textId="58456463" w:rsidR="009704E5" w:rsidRDefault="00D1000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00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2020.01.01–активен</w:t>
            </w:r>
          </w:p>
        </w:tc>
        <w:tc>
          <w:tcPr>
            <w:tcW w:w="2762" w:type="dxa"/>
          </w:tcPr>
          <w:p w14:paraId="0708F7F6" w14:textId="305D37B2" w:rsidR="009704E5" w:rsidRDefault="00D1000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00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ZEVS</w:t>
            </w:r>
          </w:p>
        </w:tc>
        <w:tc>
          <w:tcPr>
            <w:tcW w:w="2586" w:type="dxa"/>
          </w:tcPr>
          <w:p w14:paraId="7E1D5E1F" w14:textId="78FB4273" w:rsidR="009704E5" w:rsidRDefault="00D1000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00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ZEVS создаёт сеть зарядных станций и IT-платформу для управления зарядкой электромобилей. Проект предлагает акционерное участие для инвесторов, заинтересованных в умных городских технологиях.</w:t>
            </w:r>
          </w:p>
        </w:tc>
        <w:tc>
          <w:tcPr>
            <w:tcW w:w="2278" w:type="dxa"/>
          </w:tcPr>
          <w:p w14:paraId="47B0CF96" w14:textId="41DFC86A" w:rsidR="009704E5" w:rsidRDefault="00D1000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D100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zevs.tech</w:t>
            </w:r>
            <w:proofErr w:type="spellEnd"/>
            <w:proofErr w:type="gramEnd"/>
          </w:p>
        </w:tc>
      </w:tr>
    </w:tbl>
    <w:p w14:paraId="4B92CE49" w14:textId="787B4742" w:rsidR="009704E5" w:rsidRDefault="00665748" w:rsidP="0066574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2 - таблица базы данных </w:t>
      </w:r>
      <w:r>
        <w:rPr>
          <w:rFonts w:ascii="Times New Roman" w:hAnsi="Times New Roman" w:cs="Times New Roman"/>
          <w:sz w:val="28"/>
          <w:szCs w:val="28"/>
        </w:rPr>
        <w:t>solutions</w:t>
      </w:r>
    </w:p>
    <w:p w14:paraId="5EFCF129" w14:textId="77777777" w:rsidR="00451E7C" w:rsidRDefault="00451E7C" w:rsidP="00451E7C">
      <w:pPr>
        <w:pStyle w:val="ae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D87A5F8" wp14:editId="5A0D0F36">
            <wp:extent cx="2888166" cy="1883397"/>
            <wp:effectExtent l="0" t="0" r="7620" b="3175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EDEFA813-13C4-3132-E192-69423BE44D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EDEFA813-13C4-3132-E192-69423BE44D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166" cy="188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A3F1" w14:textId="0C156DB6" w:rsidR="00451E7C" w:rsidRDefault="00451E7C" w:rsidP="00F54F0E">
      <w:pPr>
        <w:pStyle w:val="af5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Рисунок</w:t>
      </w:r>
      <w:r w:rsidRPr="002014E0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2014E0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>SEQ</w:instrText>
      </w:r>
      <w:r w:rsidRPr="002014E0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Рисунок \* 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>ARABIC</w:instrText>
      </w:r>
      <w:r w:rsidRPr="002014E0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153E96" w:rsidRPr="002014E0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  <w:lang w:val="ru-RU"/>
        </w:rPr>
        <w:t>2</w: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- один из </w:t>
      </w:r>
      <w:r w:rsidR="00F54F0E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п</w:t>
      </w:r>
      <w:r w:rsidR="00F54F0E" w:rsidRPr="00F54F0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роект</w:t>
      </w:r>
      <w:r w:rsidR="00F54F0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ов</w:t>
      </w:r>
      <w:r w:rsidR="00F54F0E" w:rsidRPr="00F54F0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в сфере ВИЭ</w:t>
      </w:r>
    </w:p>
    <w:p w14:paraId="085AE95C" w14:textId="77777777" w:rsidR="00F54F0E" w:rsidRPr="00F54F0E" w:rsidRDefault="00F54F0E" w:rsidP="00F54F0E">
      <w:pPr>
        <w:rPr>
          <w:lang w:val="ru-RU"/>
        </w:rPr>
      </w:pPr>
    </w:p>
    <w:p w14:paraId="482F85FD" w14:textId="015BF0F4" w:rsidR="00046B86" w:rsidRPr="00665482" w:rsidRDefault="00046B86" w:rsidP="00F54F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Эти таблицы связаны с соответствующими разделами сайта: новости отображаются на странице "Новости", а </w:t>
      </w:r>
      <w:r w:rsidR="00F54F0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54F0E" w:rsidRPr="00F54F0E">
        <w:rPr>
          <w:rFonts w:ascii="Times New Roman" w:hAnsi="Times New Roman" w:cs="Times New Roman"/>
          <w:sz w:val="28"/>
          <w:szCs w:val="28"/>
          <w:lang w:val="ru-RU"/>
        </w:rPr>
        <w:t>роекты в сфере ВИЭ</w:t>
      </w:r>
      <w:r w:rsidR="00F54F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37C6">
        <w:rPr>
          <w:rFonts w:ascii="Times New Roman" w:hAnsi="Times New Roman" w:cs="Times New Roman"/>
          <w:sz w:val="28"/>
          <w:szCs w:val="28"/>
          <w:lang w:val="ru-RU"/>
        </w:rPr>
        <w:t>— на странице "</w:t>
      </w:r>
      <w:r w:rsidR="00F54F0E" w:rsidRPr="00F54F0E">
        <w:rPr>
          <w:rFonts w:ascii="Times New Roman" w:hAnsi="Times New Roman" w:cs="Times New Roman"/>
          <w:sz w:val="28"/>
          <w:szCs w:val="28"/>
          <w:lang w:val="ru-RU"/>
        </w:rPr>
        <w:t>Проекты в сфере ВИЭ</w:t>
      </w:r>
      <w:r w:rsidRPr="005337C6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49705204" w14:textId="77777777" w:rsidR="002A48BE" w:rsidRPr="00665482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3898D9" w14:textId="6DAFCC9D" w:rsidR="00046B86" w:rsidRPr="002A48BE" w:rsidRDefault="006B2B8F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3 Диаграмма структуры и функционала</w:t>
      </w:r>
    </w:p>
    <w:p w14:paraId="156943E6" w14:textId="72DFCD2B" w:rsidR="00665748" w:rsidRPr="002014E0" w:rsidRDefault="00046B86" w:rsidP="006657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Для визуализации функционала сайта были созданы UML-диаграммы. Эти диаграммы показывают, как пользователь взаимодействует с сайтом и как администратор управляет контентом</w:t>
      </w:r>
      <w:r w:rsidR="004F5894" w:rsidRPr="004F58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821C58" w14:textId="77777777" w:rsidR="00665748" w:rsidRDefault="00A20352" w:rsidP="00451E7C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19C04878" wp14:editId="3A40F2B2">
            <wp:extent cx="5686391" cy="2767421"/>
            <wp:effectExtent l="0" t="0" r="0" b="0"/>
            <wp:docPr id="958575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7560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391" cy="2767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7120E" w14:textId="2364B14B" w:rsidR="00A20352" w:rsidRPr="00451E7C" w:rsidRDefault="00665748" w:rsidP="00451E7C">
      <w:pPr>
        <w:pStyle w:val="af5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Рисунок </w: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</w:instrTex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>SEQ</w:instrTex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Рисунок \* </w:instrTex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>ARABIC</w:instrTex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</w:instrTex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153E96" w:rsidRPr="00153E96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  <w:lang w:val="ru-RU"/>
        </w:rPr>
        <w:t>3</w: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- </w: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UML</w: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-диаграмма для пользователя и для администратора</w:t>
      </w:r>
    </w:p>
    <w:p w14:paraId="2FBABE44" w14:textId="50171CBE" w:rsidR="00046B86" w:rsidRPr="002A48BE" w:rsidRDefault="00FC10A9" w:rsidP="00856F4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Карта сайта</w:t>
      </w:r>
    </w:p>
    <w:p w14:paraId="2A220B39" w14:textId="77777777" w:rsidR="00046B86" w:rsidRPr="005337C6" w:rsidRDefault="00046B86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Карта сайта — это схема, показывающая структуру веб-страниц и взаимосвязи между ними. Она помогает понять, как организованы разделы сайта и как пользователь может перемещаться между страницами.</w:t>
      </w:r>
    </w:p>
    <w:p w14:paraId="77155F59" w14:textId="77777777" w:rsidR="00046B86" w:rsidRPr="005337C6" w:rsidRDefault="00046B86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На карте сайта отображены все основные страницы проекта:</w:t>
      </w:r>
    </w:p>
    <w:p w14:paraId="09F7CAC7" w14:textId="77777777" w:rsidR="00046B86" w:rsidRPr="005337C6" w:rsidRDefault="00046B86" w:rsidP="00856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191CAE" w14:textId="77777777" w:rsidR="00AA7E67" w:rsidRDefault="00FC10A9" w:rsidP="00856F43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9811DC" wp14:editId="20BD94A8">
                <wp:simplePos x="0" y="0"/>
                <wp:positionH relativeFrom="column">
                  <wp:posOffset>3198794</wp:posOffset>
                </wp:positionH>
                <wp:positionV relativeFrom="paragraph">
                  <wp:posOffset>427259</wp:posOffset>
                </wp:positionV>
                <wp:extent cx="730440" cy="125640"/>
                <wp:effectExtent l="38100" t="38100" r="12700" b="46355"/>
                <wp:wrapNone/>
                <wp:docPr id="1722212847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304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4154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5" o:spid="_x0000_s1026" type="#_x0000_t75" style="position:absolute;margin-left:251.35pt;margin-top:33.15pt;width:58.5pt;height:10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8845AC5" wp14:editId="0A783536">
                <wp:simplePos x="0" y="0"/>
                <wp:positionH relativeFrom="column">
                  <wp:posOffset>3264314</wp:posOffset>
                </wp:positionH>
                <wp:positionV relativeFrom="paragraph">
                  <wp:posOffset>427619</wp:posOffset>
                </wp:positionV>
                <wp:extent cx="504720" cy="101880"/>
                <wp:effectExtent l="38100" t="38100" r="10160" b="50800"/>
                <wp:wrapNone/>
                <wp:docPr id="1853134569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472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77DB5" id="Рукописный ввод 22" o:spid="_x0000_s1026" type="#_x0000_t75" style="position:absolute;margin-left:256.55pt;margin-top:33.15pt;width:40.75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15E377D" wp14:editId="799DB5C1">
                <wp:simplePos x="0" y="0"/>
                <wp:positionH relativeFrom="column">
                  <wp:posOffset>3185474</wp:posOffset>
                </wp:positionH>
                <wp:positionV relativeFrom="paragraph">
                  <wp:posOffset>427619</wp:posOffset>
                </wp:positionV>
                <wp:extent cx="232920" cy="74160"/>
                <wp:effectExtent l="38100" t="38100" r="53340" b="40640"/>
                <wp:wrapNone/>
                <wp:docPr id="526340652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29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2EC4A" id="Рукописный ввод 21" o:spid="_x0000_s1026" type="#_x0000_t75" style="position:absolute;margin-left:250.3pt;margin-top:33.15pt;width:19.35pt;height: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12284C" wp14:editId="70ADFFDD">
                <wp:simplePos x="0" y="0"/>
                <wp:positionH relativeFrom="column">
                  <wp:posOffset>3004754</wp:posOffset>
                </wp:positionH>
                <wp:positionV relativeFrom="paragraph">
                  <wp:posOffset>488819</wp:posOffset>
                </wp:positionV>
                <wp:extent cx="366120" cy="22320"/>
                <wp:effectExtent l="38100" t="38100" r="34290" b="34925"/>
                <wp:wrapNone/>
                <wp:docPr id="2034892416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61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61EF1" id="Рукописный ввод 20" o:spid="_x0000_s1026" type="#_x0000_t75" style="position:absolute;margin-left:236.1pt;margin-top:38pt;width:29.85pt;height: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C2B33F9" wp14:editId="06E2FB4C">
                <wp:simplePos x="0" y="0"/>
                <wp:positionH relativeFrom="column">
                  <wp:posOffset>3401474</wp:posOffset>
                </wp:positionH>
                <wp:positionV relativeFrom="paragraph">
                  <wp:posOffset>445619</wp:posOffset>
                </wp:positionV>
                <wp:extent cx="135720" cy="22680"/>
                <wp:effectExtent l="38100" t="38100" r="36195" b="34925"/>
                <wp:wrapNone/>
                <wp:docPr id="1231883001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57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D91F1" id="Рукописный ввод 19" o:spid="_x0000_s1026" type="#_x0000_t75" style="position:absolute;margin-left:267.35pt;margin-top:34.6pt;width:11.7pt;height: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7A8EA458" wp14:editId="0C821F3D">
                <wp:simplePos x="0" y="0"/>
                <wp:positionH relativeFrom="column">
                  <wp:posOffset>2696210</wp:posOffset>
                </wp:positionH>
                <wp:positionV relativeFrom="paragraph">
                  <wp:posOffset>454025</wp:posOffset>
                </wp:positionV>
                <wp:extent cx="360" cy="360"/>
                <wp:effectExtent l="0" t="0" r="0" b="0"/>
                <wp:wrapNone/>
                <wp:docPr id="484209827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7A8EA458" wp14:editId="0C821F3D">
                <wp:simplePos x="0" y="0"/>
                <wp:positionH relativeFrom="column">
                  <wp:posOffset>2696210</wp:posOffset>
                </wp:positionH>
                <wp:positionV relativeFrom="paragraph">
                  <wp:posOffset>454025</wp:posOffset>
                </wp:positionV>
                <wp:extent cx="360" cy="360"/>
                <wp:effectExtent l="0" t="0" r="0" b="0"/>
                <wp:wrapNone/>
                <wp:docPr id="484209827" name="Рукописный ввод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209827" name="Рукописный ввод 18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719CF004" wp14:editId="5E8D7A46">
                <wp:simplePos x="0" y="0"/>
                <wp:positionH relativeFrom="column">
                  <wp:posOffset>3609554</wp:posOffset>
                </wp:positionH>
                <wp:positionV relativeFrom="paragraph">
                  <wp:posOffset>423659</wp:posOffset>
                </wp:positionV>
                <wp:extent cx="272880" cy="49680"/>
                <wp:effectExtent l="38100" t="57150" r="0" b="45720"/>
                <wp:wrapNone/>
                <wp:docPr id="1627027213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2880" cy="49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719CF004" wp14:editId="5E8D7A46">
                <wp:simplePos x="0" y="0"/>
                <wp:positionH relativeFrom="column">
                  <wp:posOffset>3609554</wp:posOffset>
                </wp:positionH>
                <wp:positionV relativeFrom="paragraph">
                  <wp:posOffset>423659</wp:posOffset>
                </wp:positionV>
                <wp:extent cx="272880" cy="49680"/>
                <wp:effectExtent l="38100" t="57150" r="0" b="45720"/>
                <wp:wrapNone/>
                <wp:docPr id="1627027213" name="Рукописный ввод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027213" name="Рукописный ввод 1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20" cy="157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1E572B11" wp14:editId="1263178A">
                <wp:simplePos x="0" y="0"/>
                <wp:positionH relativeFrom="column">
                  <wp:posOffset>3463394</wp:posOffset>
                </wp:positionH>
                <wp:positionV relativeFrom="paragraph">
                  <wp:posOffset>421859</wp:posOffset>
                </wp:positionV>
                <wp:extent cx="419400" cy="59760"/>
                <wp:effectExtent l="38100" t="38100" r="0" b="54610"/>
                <wp:wrapNone/>
                <wp:docPr id="1309622832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9400" cy="59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1E572B11" wp14:editId="1263178A">
                <wp:simplePos x="0" y="0"/>
                <wp:positionH relativeFrom="column">
                  <wp:posOffset>3463394</wp:posOffset>
                </wp:positionH>
                <wp:positionV relativeFrom="paragraph">
                  <wp:posOffset>421859</wp:posOffset>
                </wp:positionV>
                <wp:extent cx="419400" cy="59760"/>
                <wp:effectExtent l="38100" t="38100" r="0" b="54610"/>
                <wp:wrapNone/>
                <wp:docPr id="1309622832" name="Рукописный ввод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9622832" name="Рукописный ввод 14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040" cy="16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04F1E60F" wp14:editId="2146228E">
                <wp:simplePos x="0" y="0"/>
                <wp:positionH relativeFrom="column">
                  <wp:posOffset>3733754</wp:posOffset>
                </wp:positionH>
                <wp:positionV relativeFrom="paragraph">
                  <wp:posOffset>1250579</wp:posOffset>
                </wp:positionV>
                <wp:extent cx="360" cy="360"/>
                <wp:effectExtent l="0" t="0" r="0" b="0"/>
                <wp:wrapNone/>
                <wp:docPr id="126532857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04F1E60F" wp14:editId="2146228E">
                <wp:simplePos x="0" y="0"/>
                <wp:positionH relativeFrom="column">
                  <wp:posOffset>3733754</wp:posOffset>
                </wp:positionH>
                <wp:positionV relativeFrom="paragraph">
                  <wp:posOffset>1250579</wp:posOffset>
                </wp:positionV>
                <wp:extent cx="360" cy="360"/>
                <wp:effectExtent l="0" t="0" r="0" b="0"/>
                <wp:wrapNone/>
                <wp:docPr id="126532857" name="Рукописный ввод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532857" name="Рукописный ввод 13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43EF5E9F" wp14:editId="7015B8C0">
                <wp:simplePos x="0" y="0"/>
                <wp:positionH relativeFrom="column">
                  <wp:posOffset>3451226</wp:posOffset>
                </wp:positionH>
                <wp:positionV relativeFrom="paragraph">
                  <wp:posOffset>433806</wp:posOffset>
                </wp:positionV>
                <wp:extent cx="149040" cy="32040"/>
                <wp:effectExtent l="38100" t="38100" r="41910" b="44450"/>
                <wp:wrapNone/>
                <wp:docPr id="845040681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9040" cy="32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43EF5E9F" wp14:editId="7015B8C0">
                <wp:simplePos x="0" y="0"/>
                <wp:positionH relativeFrom="column">
                  <wp:posOffset>3451226</wp:posOffset>
                </wp:positionH>
                <wp:positionV relativeFrom="paragraph">
                  <wp:posOffset>433806</wp:posOffset>
                </wp:positionV>
                <wp:extent cx="149040" cy="32040"/>
                <wp:effectExtent l="38100" t="38100" r="41910" b="44450"/>
                <wp:wrapNone/>
                <wp:docPr id="845040681" name="Рукописный ввод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5040681" name="Рукописный ввод 12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0" cy="13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4AE85066" wp14:editId="1CF3FAB0">
                <wp:simplePos x="0" y="0"/>
                <wp:positionH relativeFrom="column">
                  <wp:posOffset>3567430</wp:posOffset>
                </wp:positionH>
                <wp:positionV relativeFrom="paragraph">
                  <wp:posOffset>443230</wp:posOffset>
                </wp:positionV>
                <wp:extent cx="89535" cy="22585"/>
                <wp:effectExtent l="38100" t="38100" r="24765" b="53975"/>
                <wp:wrapNone/>
                <wp:docPr id="1771244234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9535" cy="225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4AE85066" wp14:editId="1CF3FAB0">
                <wp:simplePos x="0" y="0"/>
                <wp:positionH relativeFrom="column">
                  <wp:posOffset>3567430</wp:posOffset>
                </wp:positionH>
                <wp:positionV relativeFrom="paragraph">
                  <wp:posOffset>443230</wp:posOffset>
                </wp:positionV>
                <wp:extent cx="89535" cy="22585"/>
                <wp:effectExtent l="38100" t="38100" r="24765" b="53975"/>
                <wp:wrapNone/>
                <wp:docPr id="1771244234" name="Рукописный ввод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1244234" name="Рукописный ввод 11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54" cy="12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A7E6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277E72" wp14:editId="50B2998B">
            <wp:extent cx="6332220" cy="1678038"/>
            <wp:effectExtent l="0" t="0" r="0" b="0"/>
            <wp:docPr id="1072792836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92836" name="Рисунок 2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E1B4" w14:textId="4B085E8D" w:rsidR="00AA7E67" w:rsidRDefault="00AA7E67" w:rsidP="002A48BE">
      <w:pPr>
        <w:pStyle w:val="af5"/>
        <w:spacing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8A307D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Рисунок </w:t>
      </w:r>
      <w:r w:rsid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4</w:t>
      </w:r>
      <w:r w:rsidR="00856F43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 w:rsidR="00856F43" w:rsidRPr="00856F43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—</w:t>
      </w:r>
      <w:r w:rsidRPr="00AA7E6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Карта сайта </w:t>
      </w:r>
      <w:proofErr w:type="spellStart"/>
      <w:r w:rsidRPr="00AA7E6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VerduraX</w:t>
      </w:r>
      <w:proofErr w:type="spellEnd"/>
    </w:p>
    <w:p w14:paraId="3E3DF4E6" w14:textId="77777777" w:rsidR="00A20352" w:rsidRDefault="00A20352" w:rsidP="00A20352">
      <w:pPr>
        <w:rPr>
          <w:lang w:val="ru-RU"/>
        </w:rPr>
      </w:pPr>
    </w:p>
    <w:p w14:paraId="754D38B3" w14:textId="77777777" w:rsidR="00A20352" w:rsidRDefault="00A20352" w:rsidP="00451E7C">
      <w:pPr>
        <w:keepNext/>
        <w:jc w:val="center"/>
      </w:pPr>
      <w:r>
        <w:rPr>
          <w:noProof/>
        </w:rPr>
        <w:drawing>
          <wp:inline distT="0" distB="0" distL="0" distR="0" wp14:anchorId="63F3E42C" wp14:editId="4B8715C3">
            <wp:extent cx="6332220" cy="208196"/>
            <wp:effectExtent l="0" t="0" r="0" b="190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E60D1F64-E3B5-25C7-127A-F820A7E03C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E60D1F64-E3B5-25C7-127A-F820A7E03C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9B21" w14:textId="3B08AFD4" w:rsidR="00A20352" w:rsidRPr="00A20352" w:rsidRDefault="004B6235" w:rsidP="00A20352">
      <w:pPr>
        <w:pStyle w:val="af5"/>
        <w:jc w:val="center"/>
        <w:rPr>
          <w:b w:val="0"/>
          <w:bCs w:val="0"/>
          <w:color w:val="auto"/>
          <w:sz w:val="28"/>
          <w:szCs w:val="28"/>
          <w:lang w:val="ru-RU"/>
        </w:rPr>
      </w:pPr>
      <w:r>
        <w:rPr>
          <w:b w:val="0"/>
          <w:bCs w:val="0"/>
          <w:color w:val="auto"/>
          <w:sz w:val="28"/>
          <w:szCs w:val="28"/>
          <w:lang w:val="ru-RU"/>
        </w:rPr>
        <w:t xml:space="preserve">Рисунок </w:t>
      </w:r>
      <w:r w:rsidR="00451E7C">
        <w:rPr>
          <w:b w:val="0"/>
          <w:bCs w:val="0"/>
          <w:color w:val="auto"/>
          <w:sz w:val="28"/>
          <w:szCs w:val="28"/>
          <w:lang w:val="ru-RU"/>
        </w:rPr>
        <w:t>5</w:t>
      </w:r>
      <w:r w:rsidR="00A20352" w:rsidRPr="00A20352">
        <w:rPr>
          <w:b w:val="0"/>
          <w:bCs w:val="0"/>
          <w:color w:val="auto"/>
          <w:sz w:val="28"/>
          <w:szCs w:val="28"/>
          <w:lang w:val="ru-RU"/>
        </w:rPr>
        <w:t xml:space="preserve"> - навигацио</w:t>
      </w:r>
      <w:r>
        <w:rPr>
          <w:b w:val="0"/>
          <w:bCs w:val="0"/>
          <w:color w:val="auto"/>
          <w:sz w:val="28"/>
          <w:szCs w:val="28"/>
          <w:lang w:val="ru-RU"/>
        </w:rPr>
        <w:t>н</w:t>
      </w:r>
      <w:r w:rsidR="00A20352" w:rsidRPr="00A20352">
        <w:rPr>
          <w:b w:val="0"/>
          <w:bCs w:val="0"/>
          <w:color w:val="auto"/>
          <w:sz w:val="28"/>
          <w:szCs w:val="28"/>
          <w:lang w:val="ru-RU"/>
        </w:rPr>
        <w:t>ное меню сайта</w:t>
      </w:r>
    </w:p>
    <w:p w14:paraId="0EDF3149" w14:textId="77777777" w:rsidR="002A48BE" w:rsidRPr="00A20352" w:rsidRDefault="002A48BE" w:rsidP="002A48BE">
      <w:pPr>
        <w:rPr>
          <w:sz w:val="28"/>
          <w:szCs w:val="28"/>
          <w:lang w:val="ru-RU"/>
        </w:rPr>
      </w:pPr>
    </w:p>
    <w:p w14:paraId="476728DD" w14:textId="67C18444" w:rsidR="0034353A" w:rsidRPr="0034353A" w:rsidRDefault="00AA7E67" w:rsidP="005F78A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 </w:t>
      </w:r>
      <w:r w:rsidR="0034353A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Этапы выполнения работы.</w:t>
      </w:r>
    </w:p>
    <w:p w14:paraId="0857012E" w14:textId="3C670113" w:rsidR="00046B86" w:rsidRDefault="00046B8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Этап 1: </w:t>
      </w:r>
      <w:r w:rsidR="005303DB">
        <w:rPr>
          <w:rFonts w:ascii="Times New Roman" w:hAnsi="Times New Roman" w:cs="Times New Roman"/>
          <w:sz w:val="28"/>
          <w:szCs w:val="28"/>
          <w:lang w:val="ru-RU"/>
        </w:rPr>
        <w:t>Проектирование дизайна.</w:t>
      </w:r>
    </w:p>
    <w:p w14:paraId="24B2AC9E" w14:textId="4FEF87A8" w:rsidR="00665482" w:rsidRPr="00665482" w:rsidRDefault="00665482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На первом этапе был разработан дизайн сайта. Мы определили основные страницы и их структуру, выбрали цветовую палитру и шрифты, а также подготовили визуальные элементы для интерфейса.</w:t>
      </w:r>
    </w:p>
    <w:p w14:paraId="0CD4FCC2" w14:textId="55E434F7" w:rsidR="00046B86" w:rsidRDefault="00046B8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Этап 2: </w:t>
      </w:r>
      <w:r w:rsidR="005303DB">
        <w:rPr>
          <w:rFonts w:ascii="Times New Roman" w:hAnsi="Times New Roman" w:cs="Times New Roman"/>
          <w:sz w:val="28"/>
          <w:szCs w:val="28"/>
          <w:lang w:val="ru-RU"/>
        </w:rPr>
        <w:t>Верстка</w:t>
      </w:r>
      <w:r w:rsidRPr="005337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87AFAD" w14:textId="7DEB0BD9" w:rsidR="00DB511B" w:rsidRPr="00665482" w:rsidRDefault="00DB511B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После утверждения дизайна мы приступили к верстке сайта. Использовали HTML, CSS и JavaScript для создания адаптивных страниц, обеспечив удобную навигацию.</w:t>
      </w:r>
    </w:p>
    <w:p w14:paraId="61F1570C" w14:textId="26DB4238" w:rsidR="00046B86" w:rsidRDefault="005303DB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 3</w:t>
      </w:r>
      <w:r w:rsidRPr="005303D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базы данных.</w:t>
      </w:r>
    </w:p>
    <w:p w14:paraId="57F16891" w14:textId="3060F25A" w:rsidR="00DB511B" w:rsidRPr="00665482" w:rsidRDefault="00DB511B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В этом этапе была разработана и настроена база данных для хранения информации о новостях, решениях и пользователях. Для этого использовалась </w:t>
      </w:r>
      <w:r w:rsidR="00A32740">
        <w:rPr>
          <w:rFonts w:ascii="Times New Roman" w:hAnsi="Times New Roman" w:cs="Times New Roman"/>
          <w:sz w:val="28"/>
          <w:szCs w:val="28"/>
          <w:lang w:val="ru-RU"/>
        </w:rPr>
        <w:t>СУБД</w:t>
      </w:r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, интегрированная с </w:t>
      </w:r>
      <w:proofErr w:type="spellStart"/>
      <w:r w:rsidRPr="00665482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6654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F4D7AE" w14:textId="30DCA726" w:rsidR="005303DB" w:rsidRDefault="00046B8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Этап </w:t>
      </w:r>
      <w:r w:rsidR="005303D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303DB">
        <w:rPr>
          <w:rFonts w:ascii="Times New Roman" w:hAnsi="Times New Roman" w:cs="Times New Roman"/>
          <w:sz w:val="28"/>
          <w:szCs w:val="28"/>
          <w:lang w:val="ru-RU"/>
        </w:rPr>
        <w:t>Реализация функционала.</w:t>
      </w:r>
    </w:p>
    <w:p w14:paraId="181BBB9D" w14:textId="2EA9614E" w:rsidR="00DB511B" w:rsidRPr="00665482" w:rsidRDefault="00DB511B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Здесь мы добавили функциональность для работы с новостями и </w:t>
      </w:r>
      <w:r w:rsidR="005312AE">
        <w:rPr>
          <w:rFonts w:ascii="Times New Roman" w:hAnsi="Times New Roman" w:cs="Times New Roman"/>
          <w:sz w:val="28"/>
          <w:szCs w:val="28"/>
          <w:lang w:val="ru-RU"/>
        </w:rPr>
        <w:t>проектами в сфере ВИЭ</w:t>
      </w:r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: создание, редактирование и удаление данных через </w:t>
      </w:r>
      <w:proofErr w:type="spellStart"/>
      <w:r w:rsidRPr="00665482">
        <w:rPr>
          <w:rFonts w:ascii="Times New Roman" w:hAnsi="Times New Roman" w:cs="Times New Roman"/>
          <w:sz w:val="28"/>
          <w:szCs w:val="28"/>
          <w:lang w:val="ru-RU"/>
        </w:rPr>
        <w:t>админку</w:t>
      </w:r>
      <w:proofErr w:type="spellEnd"/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 и сортировка новостей и решений. Также реализовали возможность пользователей поддерживать проекты через модальные окна.</w:t>
      </w:r>
    </w:p>
    <w:p w14:paraId="0D703C3D" w14:textId="409B297E" w:rsidR="005303DB" w:rsidRPr="005303DB" w:rsidRDefault="005303DB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 5</w:t>
      </w:r>
      <w:r w:rsidRPr="00DB511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</w:t>
      </w:r>
      <w:r w:rsidR="00DB51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26B625" w14:textId="1008A2A0" w:rsidR="00331B96" w:rsidRDefault="00B75281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После завершения разработки сайт был протестирован с привлечением друзей и родных. Они проверили основные функции и интерфейс, что позволило выявить и исправить возможные недочёты. Также были учтены отзывы для улучшения пользовательского опыта и работы сайта.</w:t>
      </w:r>
    </w:p>
    <w:p w14:paraId="44B6F95D" w14:textId="77777777" w:rsidR="004B6235" w:rsidRDefault="004B6235" w:rsidP="004B62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871C2E" w14:textId="5350FB8F" w:rsidR="00B03B95" w:rsidRDefault="00B03B95" w:rsidP="00B03B9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3B95">
        <w:rPr>
          <w:rFonts w:ascii="Times New Roman" w:hAnsi="Times New Roman" w:cs="Times New Roman"/>
          <w:b/>
          <w:bCs/>
          <w:sz w:val="28"/>
          <w:szCs w:val="28"/>
          <w:lang w:val="ru-RU"/>
        </w:rPr>
        <w:t>3.6 Листинги кодов</w:t>
      </w:r>
    </w:p>
    <w:p w14:paraId="5D881CCA" w14:textId="3B011423" w:rsidR="00990BBB" w:rsidRPr="00990BBB" w:rsidRDefault="00990BBB" w:rsidP="00990B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Views</w:t>
      </w:r>
      <w:r w:rsidRPr="00990BB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990BB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6A4845" w14:textId="10F3FA75" w:rsidR="00990BBB" w:rsidRPr="00990BBB" w:rsidRDefault="00990BBB" w:rsidP="00990B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990BBB">
        <w:rPr>
          <w:rFonts w:ascii="Times New Roman" w:hAnsi="Times New Roman" w:cs="Times New Roman"/>
          <w:sz w:val="28"/>
          <w:szCs w:val="28"/>
          <w:lang w:val="ru-RU"/>
        </w:rPr>
        <w:t>Единая логика отображения страниц упрощает код и его поддержку. Каждый обработчик рендерит соответствующий шаблон, что облегчает изменения и добавления новых страниц.</w:t>
      </w:r>
    </w:p>
    <w:p w14:paraId="73F0DE29" w14:textId="5DEA5319" w:rsidR="004B5FF9" w:rsidRPr="00C55674" w:rsidRDefault="004B5FF9" w:rsidP="00C55674">
      <w:pPr>
        <w:pStyle w:val="ae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 w:cs="Times New Roman"/>
          <w:sz w:val="28"/>
          <w:szCs w:val="28"/>
        </w:rPr>
      </w:pPr>
      <w:r w:rsidRPr="00C55674">
        <w:rPr>
          <w:rFonts w:ascii="Consolas" w:hAnsi="Consolas" w:cs="Times New Roman"/>
          <w:sz w:val="28"/>
          <w:szCs w:val="28"/>
        </w:rPr>
        <w:t xml:space="preserve">from </w:t>
      </w:r>
      <w:proofErr w:type="spellStart"/>
      <w:proofErr w:type="gramStart"/>
      <w:r w:rsidRPr="00C55674">
        <w:rPr>
          <w:rFonts w:ascii="Consolas" w:hAnsi="Consolas" w:cs="Times New Roman"/>
          <w:sz w:val="28"/>
          <w:szCs w:val="28"/>
        </w:rPr>
        <w:t>django.shortcuts</w:t>
      </w:r>
      <w:proofErr w:type="spellEnd"/>
      <w:proofErr w:type="gramEnd"/>
      <w:r w:rsidRPr="00C55674">
        <w:rPr>
          <w:rFonts w:ascii="Consolas" w:hAnsi="Consolas" w:cs="Times New Roman"/>
          <w:sz w:val="28"/>
          <w:szCs w:val="28"/>
        </w:rPr>
        <w:t xml:space="preserve"> import render, redirect</w:t>
      </w:r>
    </w:p>
    <w:p w14:paraId="7A87CE64" w14:textId="77777777" w:rsidR="004B5FF9" w:rsidRPr="00C55674" w:rsidRDefault="004B5FF9" w:rsidP="00C55674">
      <w:pPr>
        <w:pStyle w:val="ae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 w:cs="Times New Roman"/>
          <w:sz w:val="28"/>
          <w:szCs w:val="28"/>
        </w:rPr>
      </w:pPr>
      <w:r w:rsidRPr="00C55674">
        <w:rPr>
          <w:rFonts w:ascii="Consolas" w:hAnsi="Consolas" w:cs="Times New Roman"/>
          <w:sz w:val="28"/>
          <w:szCs w:val="28"/>
        </w:rPr>
        <w:t>def index(request):</w:t>
      </w:r>
    </w:p>
    <w:p w14:paraId="44288BA3" w14:textId="58BDFDB9" w:rsidR="004B5FF9" w:rsidRPr="00C55674" w:rsidRDefault="004B5FF9" w:rsidP="00C55674">
      <w:pPr>
        <w:pStyle w:val="ae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 w:cs="Times New Roman"/>
          <w:sz w:val="28"/>
          <w:szCs w:val="28"/>
        </w:rPr>
      </w:pPr>
      <w:r w:rsidRPr="00C55674">
        <w:rPr>
          <w:rFonts w:ascii="Consolas" w:hAnsi="Consolas" w:cs="Times New Roman"/>
          <w:sz w:val="28"/>
          <w:szCs w:val="28"/>
        </w:rPr>
        <w:t xml:space="preserve">return </w:t>
      </w:r>
      <w:proofErr w:type="gramStart"/>
      <w:r w:rsidRPr="00C55674">
        <w:rPr>
          <w:rFonts w:ascii="Consolas" w:hAnsi="Consolas" w:cs="Times New Roman"/>
          <w:sz w:val="28"/>
          <w:szCs w:val="28"/>
        </w:rPr>
        <w:t>render(</w:t>
      </w:r>
      <w:proofErr w:type="gramEnd"/>
      <w:r w:rsidRPr="00C55674">
        <w:rPr>
          <w:rFonts w:ascii="Consolas" w:hAnsi="Consolas" w:cs="Times New Roman"/>
          <w:sz w:val="28"/>
          <w:szCs w:val="28"/>
        </w:rPr>
        <w:t>request, "index/index.html")</w:t>
      </w:r>
    </w:p>
    <w:p w14:paraId="2C7CBE47" w14:textId="489C6476" w:rsidR="00990BBB" w:rsidRDefault="00990BBB" w:rsidP="00990B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Обработчик для отображения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страницы(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аналогично для других страниц)</w:t>
      </w:r>
    </w:p>
    <w:p w14:paraId="13586E8E" w14:textId="50A802AF" w:rsidR="00990BBB" w:rsidRPr="00990BBB" w:rsidRDefault="00525EF7" w:rsidP="00990BBB">
      <w:pPr>
        <w:pStyle w:val="ae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5EF7">
        <w:rPr>
          <w:rFonts w:ascii="Times New Roman" w:hAnsi="Times New Roman" w:cs="Times New Roman"/>
          <w:sz w:val="28"/>
          <w:szCs w:val="28"/>
          <w:lang w:val="ru-RU"/>
        </w:rPr>
        <w:t xml:space="preserve">Обработчик получает параметры сортировки из URL и использует их для сортировки новостей по заданному полю и порядку. Метод </w:t>
      </w:r>
      <w:proofErr w:type="spellStart"/>
      <w:r w:rsidRPr="00525EF7">
        <w:rPr>
          <w:rFonts w:ascii="Times New Roman" w:hAnsi="Times New Roman" w:cs="Times New Roman"/>
          <w:sz w:val="28"/>
          <w:szCs w:val="28"/>
          <w:lang w:val="ru-RU"/>
        </w:rPr>
        <w:t>order_</w:t>
      </w:r>
      <w:proofErr w:type="gramStart"/>
      <w:r w:rsidRPr="00525EF7">
        <w:rPr>
          <w:rFonts w:ascii="Times New Roman" w:hAnsi="Times New Roman" w:cs="Times New Roman"/>
          <w:sz w:val="28"/>
          <w:szCs w:val="28"/>
          <w:lang w:val="ru-RU"/>
        </w:rPr>
        <w:t>by</w:t>
      </w:r>
      <w:proofErr w:type="spellEnd"/>
      <w:r w:rsidRPr="00525EF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25EF7">
        <w:rPr>
          <w:rFonts w:ascii="Times New Roman" w:hAnsi="Times New Roman" w:cs="Times New Roman"/>
          <w:sz w:val="28"/>
          <w:szCs w:val="28"/>
          <w:lang w:val="ru-RU"/>
        </w:rPr>
        <w:t>) применяет сортировку к запросу, и отсортированные новости передаются в шаблон:</w:t>
      </w:r>
    </w:p>
    <w:p w14:paraId="2937D774" w14:textId="3198A92E" w:rsidR="00990BBB" w:rsidRPr="00525EF7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5EF7">
        <w:rPr>
          <w:rFonts w:ascii="Times New Roman" w:hAnsi="Times New Roman" w:cs="Times New Roman"/>
          <w:sz w:val="28"/>
          <w:szCs w:val="28"/>
        </w:rPr>
        <w:t xml:space="preserve">18) </w:t>
      </w:r>
      <w:r w:rsidR="00990BBB" w:rsidRPr="00990BBB">
        <w:rPr>
          <w:rFonts w:ascii="Times New Roman" w:hAnsi="Times New Roman" w:cs="Times New Roman"/>
          <w:sz w:val="28"/>
          <w:szCs w:val="28"/>
        </w:rPr>
        <w:t>from</w:t>
      </w:r>
      <w:r w:rsidR="00990BBB" w:rsidRPr="00525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90BBB" w:rsidRPr="00990BBB">
        <w:rPr>
          <w:rFonts w:ascii="Times New Roman" w:hAnsi="Times New Roman" w:cs="Times New Roman"/>
          <w:sz w:val="28"/>
          <w:szCs w:val="28"/>
        </w:rPr>
        <w:t>django</w:t>
      </w:r>
      <w:r w:rsidR="00990BBB" w:rsidRPr="00525EF7">
        <w:rPr>
          <w:rFonts w:ascii="Times New Roman" w:hAnsi="Times New Roman" w:cs="Times New Roman"/>
          <w:sz w:val="28"/>
          <w:szCs w:val="28"/>
        </w:rPr>
        <w:t>.</w:t>
      </w:r>
      <w:r w:rsidR="00990BBB" w:rsidRPr="00990BBB">
        <w:rPr>
          <w:rFonts w:ascii="Times New Roman" w:hAnsi="Times New Roman" w:cs="Times New Roman"/>
          <w:sz w:val="28"/>
          <w:szCs w:val="28"/>
        </w:rPr>
        <w:t>shortcuts</w:t>
      </w:r>
      <w:proofErr w:type="spellEnd"/>
      <w:proofErr w:type="gramEnd"/>
      <w:r w:rsidR="00990BBB" w:rsidRPr="00525EF7">
        <w:rPr>
          <w:rFonts w:ascii="Times New Roman" w:hAnsi="Times New Roman" w:cs="Times New Roman"/>
          <w:sz w:val="28"/>
          <w:szCs w:val="28"/>
        </w:rPr>
        <w:t xml:space="preserve"> </w:t>
      </w:r>
      <w:r w:rsidR="00990BBB" w:rsidRPr="00990BBB">
        <w:rPr>
          <w:rFonts w:ascii="Times New Roman" w:hAnsi="Times New Roman" w:cs="Times New Roman"/>
          <w:sz w:val="28"/>
          <w:szCs w:val="28"/>
        </w:rPr>
        <w:t>import</w:t>
      </w:r>
      <w:r w:rsidR="00990BBB" w:rsidRPr="00525EF7">
        <w:rPr>
          <w:rFonts w:ascii="Times New Roman" w:hAnsi="Times New Roman" w:cs="Times New Roman"/>
          <w:sz w:val="28"/>
          <w:szCs w:val="28"/>
        </w:rPr>
        <w:t xml:space="preserve"> </w:t>
      </w:r>
      <w:r w:rsidR="00990BBB" w:rsidRPr="00990BBB">
        <w:rPr>
          <w:rFonts w:ascii="Times New Roman" w:hAnsi="Times New Roman" w:cs="Times New Roman"/>
          <w:sz w:val="28"/>
          <w:szCs w:val="28"/>
        </w:rPr>
        <w:t>render</w:t>
      </w:r>
    </w:p>
    <w:p w14:paraId="6F43C6B8" w14:textId="3B3A9A26" w:rsidR="00990BBB" w:rsidRPr="002014E0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14E0">
        <w:rPr>
          <w:rFonts w:ascii="Times New Roman" w:hAnsi="Times New Roman" w:cs="Times New Roman"/>
          <w:sz w:val="28"/>
          <w:szCs w:val="28"/>
        </w:rPr>
        <w:t xml:space="preserve">19) </w:t>
      </w:r>
      <w:proofErr w:type="gramStart"/>
      <w:r w:rsidR="00990BBB" w:rsidRPr="00990BBB">
        <w:rPr>
          <w:rFonts w:ascii="Times New Roman" w:hAnsi="Times New Roman" w:cs="Times New Roman"/>
          <w:sz w:val="28"/>
          <w:szCs w:val="28"/>
        </w:rPr>
        <w:t>from</w:t>
      </w:r>
      <w:r w:rsidR="00990BBB" w:rsidRPr="002014E0">
        <w:rPr>
          <w:rFonts w:ascii="Times New Roman" w:hAnsi="Times New Roman" w:cs="Times New Roman"/>
          <w:sz w:val="28"/>
          <w:szCs w:val="28"/>
        </w:rPr>
        <w:t xml:space="preserve"> .</w:t>
      </w:r>
      <w:r w:rsidR="00990BBB" w:rsidRPr="00990BBB">
        <w:rPr>
          <w:rFonts w:ascii="Times New Roman" w:hAnsi="Times New Roman" w:cs="Times New Roman"/>
          <w:sz w:val="28"/>
          <w:szCs w:val="28"/>
        </w:rPr>
        <w:t>models</w:t>
      </w:r>
      <w:proofErr w:type="gramEnd"/>
      <w:r w:rsidR="00990BBB" w:rsidRPr="002014E0">
        <w:rPr>
          <w:rFonts w:ascii="Times New Roman" w:hAnsi="Times New Roman" w:cs="Times New Roman"/>
          <w:sz w:val="28"/>
          <w:szCs w:val="28"/>
        </w:rPr>
        <w:t xml:space="preserve"> </w:t>
      </w:r>
      <w:r w:rsidR="00990BBB" w:rsidRPr="00990BBB">
        <w:rPr>
          <w:rFonts w:ascii="Times New Roman" w:hAnsi="Times New Roman" w:cs="Times New Roman"/>
          <w:sz w:val="28"/>
          <w:szCs w:val="28"/>
        </w:rPr>
        <w:t>import</w:t>
      </w:r>
      <w:r w:rsidR="00990BBB" w:rsidRPr="002014E0">
        <w:rPr>
          <w:rFonts w:ascii="Times New Roman" w:hAnsi="Times New Roman" w:cs="Times New Roman"/>
          <w:sz w:val="28"/>
          <w:szCs w:val="28"/>
        </w:rPr>
        <w:t xml:space="preserve"> </w:t>
      </w:r>
      <w:r w:rsidR="00990BBB" w:rsidRPr="00990BBB">
        <w:rPr>
          <w:rFonts w:ascii="Times New Roman" w:hAnsi="Times New Roman" w:cs="Times New Roman"/>
          <w:sz w:val="28"/>
          <w:szCs w:val="28"/>
        </w:rPr>
        <w:t>News</w:t>
      </w:r>
    </w:p>
    <w:p w14:paraId="07778227" w14:textId="0EC8C533" w:rsidR="00C55674" w:rsidRPr="00C55674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20) </w:t>
      </w:r>
      <w:r w:rsidR="00990BBB" w:rsidRPr="00990BBB">
        <w:rPr>
          <w:rFonts w:ascii="Times New Roman" w:hAnsi="Times New Roman" w:cs="Times New Roman"/>
          <w:sz w:val="28"/>
          <w:szCs w:val="28"/>
        </w:rPr>
        <w:t>def</w:t>
      </w:r>
      <w:r w:rsidR="00990BBB" w:rsidRPr="00525E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BBB" w:rsidRPr="00990BBB">
        <w:rPr>
          <w:rFonts w:ascii="Times New Roman" w:hAnsi="Times New Roman" w:cs="Times New Roman"/>
          <w:sz w:val="28"/>
          <w:szCs w:val="28"/>
        </w:rPr>
        <w:t>news</w:t>
      </w:r>
      <w:r w:rsidR="00990BBB" w:rsidRPr="00525EF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90BBB" w:rsidRPr="00990BBB">
        <w:rPr>
          <w:rFonts w:ascii="Times New Roman" w:hAnsi="Times New Roman" w:cs="Times New Roman"/>
          <w:sz w:val="28"/>
          <w:szCs w:val="28"/>
        </w:rPr>
        <w:t>view</w:t>
      </w:r>
      <w:r w:rsidR="00990BBB" w:rsidRPr="00525EF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0BBB" w:rsidRPr="00990BBB">
        <w:rPr>
          <w:rFonts w:ascii="Times New Roman" w:hAnsi="Times New Roman" w:cs="Times New Roman"/>
          <w:sz w:val="28"/>
          <w:szCs w:val="28"/>
        </w:rPr>
        <w:t>request</w:t>
      </w:r>
      <w:r w:rsidR="00990BBB" w:rsidRPr="00525EF7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1AFA5E07" w14:textId="511E0131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21)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990BBB" w:rsidRPr="00990BBB">
        <w:rPr>
          <w:rFonts w:ascii="Times New Roman" w:hAnsi="Times New Roman" w:cs="Times New Roman"/>
          <w:sz w:val="28"/>
          <w:szCs w:val="28"/>
        </w:rPr>
        <w:t>request.GET.get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90BBB" w:rsidRPr="00990BBB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', 'date')  </w:t>
      </w:r>
    </w:p>
    <w:p w14:paraId="2285F3FB" w14:textId="4041E668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22)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sort_order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990BBB" w:rsidRPr="00990BBB">
        <w:rPr>
          <w:rFonts w:ascii="Times New Roman" w:hAnsi="Times New Roman" w:cs="Times New Roman"/>
          <w:sz w:val="28"/>
          <w:szCs w:val="28"/>
        </w:rPr>
        <w:t>request.GET.get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90BBB" w:rsidRPr="00990BBB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sort_order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', 'desc')  </w:t>
      </w:r>
    </w:p>
    <w:p w14:paraId="07EDA813" w14:textId="7EB883C0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23)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sort_order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== '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':</w:t>
      </w:r>
    </w:p>
    <w:p w14:paraId="435583BE" w14:textId="3598E8D6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24)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ABFB9F" w14:textId="3F638ACD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25)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E8A5C7A" w14:textId="37C4A10D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26)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= f'-{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}' </w:t>
      </w:r>
    </w:p>
    <w:p w14:paraId="1D0AB4FA" w14:textId="1796C481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27)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news_items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News.objects.all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990BBB" w:rsidRPr="00990BB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="00990BBB" w:rsidRPr="00990BBB">
        <w:rPr>
          <w:rFonts w:ascii="Times New Roman" w:hAnsi="Times New Roman" w:cs="Times New Roman"/>
          <w:sz w:val="28"/>
          <w:szCs w:val="28"/>
        </w:rPr>
        <w:t>_by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)</w:t>
      </w:r>
    </w:p>
    <w:p w14:paraId="08D79D5B" w14:textId="4CDD51E8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28)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="00990BBB" w:rsidRPr="00990BBB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="00990BBB" w:rsidRPr="00990BBB">
        <w:rPr>
          <w:rFonts w:ascii="Times New Roman" w:hAnsi="Times New Roman" w:cs="Times New Roman"/>
          <w:sz w:val="28"/>
          <w:szCs w:val="28"/>
        </w:rPr>
        <w:t>request, 'news/news.html', {'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news_items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news_items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})</w:t>
      </w:r>
    </w:p>
    <w:p w14:paraId="01E8DA43" w14:textId="15CD6CF9" w:rsidR="00525EF7" w:rsidRDefault="00C55674" w:rsidP="00B77F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 – обработчик для сортировки новостей</w:t>
      </w:r>
    </w:p>
    <w:p w14:paraId="459C90EF" w14:textId="182CDB7E" w:rsidR="00B77FC2" w:rsidRPr="00B77FC2" w:rsidRDefault="00A32740" w:rsidP="00B77FC2">
      <w:pPr>
        <w:pStyle w:val="ae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2740">
        <w:rPr>
          <w:rFonts w:ascii="Times New Roman" w:hAnsi="Times New Roman" w:cs="Times New Roman"/>
          <w:sz w:val="28"/>
          <w:szCs w:val="28"/>
          <w:lang w:val="ru-RU"/>
        </w:rPr>
        <w:t>Обработчик получает параметры сортировки и сортирует решения по указанному полю и порядку. Результаты передаются в шаблон для отображения.</w:t>
      </w:r>
      <w:r w:rsidR="00B77FC2" w:rsidRPr="00B77F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6F0554" w14:textId="55F35EF9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30) </w:t>
      </w:r>
      <w:r w:rsidRPr="00B77FC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B77FC2">
        <w:rPr>
          <w:rFonts w:ascii="Times New Roman" w:hAnsi="Times New Roman" w:cs="Times New Roman"/>
          <w:sz w:val="28"/>
          <w:szCs w:val="28"/>
        </w:rPr>
        <w:t>django.shortcuts</w:t>
      </w:r>
      <w:proofErr w:type="spellEnd"/>
      <w:proofErr w:type="gramEnd"/>
      <w:r w:rsidRPr="00B77FC2">
        <w:rPr>
          <w:rFonts w:ascii="Times New Roman" w:hAnsi="Times New Roman" w:cs="Times New Roman"/>
          <w:sz w:val="28"/>
          <w:szCs w:val="28"/>
        </w:rPr>
        <w:t xml:space="preserve"> import render</w:t>
      </w:r>
    </w:p>
    <w:p w14:paraId="2AD7CB27" w14:textId="3B866892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31) </w:t>
      </w:r>
      <w:proofErr w:type="gramStart"/>
      <w:r w:rsidRPr="00B77FC2">
        <w:rPr>
          <w:rFonts w:ascii="Times New Roman" w:hAnsi="Times New Roman" w:cs="Times New Roman"/>
          <w:sz w:val="28"/>
          <w:szCs w:val="28"/>
        </w:rPr>
        <w:t>from .models</w:t>
      </w:r>
      <w:proofErr w:type="gramEnd"/>
      <w:r w:rsidRPr="00B77FC2">
        <w:rPr>
          <w:rFonts w:ascii="Times New Roman" w:hAnsi="Times New Roman" w:cs="Times New Roman"/>
          <w:sz w:val="28"/>
          <w:szCs w:val="28"/>
        </w:rPr>
        <w:t xml:space="preserve"> import Solution</w:t>
      </w:r>
    </w:p>
    <w:p w14:paraId="339964DF" w14:textId="2D572098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32) </w:t>
      </w:r>
      <w:r w:rsidRPr="00B77FC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solutions_view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(request):</w:t>
      </w:r>
    </w:p>
    <w:p w14:paraId="1EBF805A" w14:textId="0D113813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77FC2">
        <w:rPr>
          <w:rFonts w:ascii="Times New Roman" w:hAnsi="Times New Roman" w:cs="Times New Roman"/>
          <w:sz w:val="28"/>
          <w:szCs w:val="28"/>
        </w:rPr>
        <w:t>request.GET.get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7FC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 xml:space="preserve">', 'title')  </w:t>
      </w:r>
    </w:p>
    <w:p w14:paraId="5ED13FCA" w14:textId="7FDD9088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sort_order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77FC2">
        <w:rPr>
          <w:rFonts w:ascii="Times New Roman" w:hAnsi="Times New Roman" w:cs="Times New Roman"/>
          <w:sz w:val="28"/>
          <w:szCs w:val="28"/>
        </w:rPr>
        <w:t>request.GET.get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7FC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sort_order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 xml:space="preserve">')  </w:t>
      </w:r>
    </w:p>
    <w:p w14:paraId="1C89158E" w14:textId="5538053D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sort_order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 xml:space="preserve"> == '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':</w:t>
      </w:r>
    </w:p>
    <w:p w14:paraId="520CB503" w14:textId="388FE076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    solutions = 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Solution.objects.all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77FC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B77FC2">
        <w:rPr>
          <w:rFonts w:ascii="Times New Roman" w:hAnsi="Times New Roman" w:cs="Times New Roman"/>
          <w:sz w:val="28"/>
          <w:szCs w:val="28"/>
        </w:rPr>
        <w:t>_by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)</w:t>
      </w:r>
    </w:p>
    <w:p w14:paraId="4C89186B" w14:textId="3E41FF60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5CD1B6E" w14:textId="4D29474F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38)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    solutions = 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Solution.objects.all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77FC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B77FC2">
        <w:rPr>
          <w:rFonts w:ascii="Times New Roman" w:hAnsi="Times New Roman" w:cs="Times New Roman"/>
          <w:sz w:val="28"/>
          <w:szCs w:val="28"/>
        </w:rPr>
        <w:t>_by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(f'-{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 xml:space="preserve">}')  </w:t>
      </w:r>
    </w:p>
    <w:p w14:paraId="5E777F6F" w14:textId="24AE5313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B77FC2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B77FC2">
        <w:rPr>
          <w:rFonts w:ascii="Times New Roman" w:hAnsi="Times New Roman" w:cs="Times New Roman"/>
          <w:sz w:val="28"/>
          <w:szCs w:val="28"/>
        </w:rPr>
        <w:t>request, 'solutions/solutions.html', {'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solutions_items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': solutions})</w:t>
      </w:r>
    </w:p>
    <w:p w14:paraId="62C60382" w14:textId="59B98E14" w:rsidR="00B77FC2" w:rsidRDefault="00A32740" w:rsidP="00A32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3 – обработчик для сортировки </w:t>
      </w:r>
      <w:r w:rsidR="005312AE">
        <w:rPr>
          <w:rFonts w:ascii="Times New Roman" w:hAnsi="Times New Roman" w:cs="Times New Roman"/>
          <w:sz w:val="28"/>
          <w:szCs w:val="28"/>
          <w:lang w:val="ru-RU"/>
        </w:rPr>
        <w:t>Проекты в сфере ВИЭ</w:t>
      </w:r>
    </w:p>
    <w:p w14:paraId="368829CF" w14:textId="594BE382" w:rsidR="00A32740" w:rsidRPr="002014E0" w:rsidRDefault="00A32740" w:rsidP="00A327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models</w:t>
      </w:r>
      <w:r w:rsidRPr="002014E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2014E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920C11" w14:textId="743B5715" w:rsidR="00A32740" w:rsidRPr="002014E0" w:rsidRDefault="00A32740" w:rsidP="00A327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A32740">
        <w:rPr>
          <w:rFonts w:ascii="Times New Roman" w:hAnsi="Times New Roman" w:cs="Times New Roman"/>
          <w:sz w:val="28"/>
          <w:szCs w:val="28"/>
          <w:lang w:val="ru-RU"/>
        </w:rPr>
        <w:t>Модель News описывает структуру данных для новостей, включая дату, заголовок и описание:</w:t>
      </w:r>
    </w:p>
    <w:p w14:paraId="21E59FD3" w14:textId="3AFED73D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3274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django.db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 xml:space="preserve"> import models</w:t>
      </w:r>
    </w:p>
    <w:p w14:paraId="01311F79" w14:textId="46600D41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A32740">
        <w:rPr>
          <w:rFonts w:ascii="Times New Roman" w:hAnsi="Times New Roman" w:cs="Times New Roman"/>
          <w:sz w:val="28"/>
          <w:szCs w:val="28"/>
        </w:rPr>
        <w:t>class News(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):</w:t>
      </w:r>
    </w:p>
    <w:p w14:paraId="54911E50" w14:textId="3C8AD3DC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A32740">
        <w:rPr>
          <w:rFonts w:ascii="Times New Roman" w:hAnsi="Times New Roman" w:cs="Times New Roman"/>
          <w:sz w:val="28"/>
          <w:szCs w:val="28"/>
        </w:rPr>
        <w:t xml:space="preserve">    date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models.DateField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()</w:t>
      </w:r>
    </w:p>
    <w:p w14:paraId="5E44D1D8" w14:textId="68BB3EE5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A32740">
        <w:rPr>
          <w:rFonts w:ascii="Times New Roman" w:hAnsi="Times New Roman" w:cs="Times New Roman"/>
          <w:sz w:val="28"/>
          <w:szCs w:val="28"/>
        </w:rPr>
        <w:t xml:space="preserve">    title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>=255)</w:t>
      </w:r>
    </w:p>
    <w:p w14:paraId="743641D5" w14:textId="42D078E1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A32740">
        <w:rPr>
          <w:rFonts w:ascii="Times New Roman" w:hAnsi="Times New Roman" w:cs="Times New Roman"/>
          <w:sz w:val="28"/>
          <w:szCs w:val="28"/>
        </w:rPr>
        <w:t xml:space="preserve">    description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models.TextField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()</w:t>
      </w:r>
    </w:p>
    <w:p w14:paraId="60887300" w14:textId="148FB2D0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A32740">
        <w:rPr>
          <w:rFonts w:ascii="Times New Roman" w:hAnsi="Times New Roman" w:cs="Times New Roman"/>
          <w:sz w:val="28"/>
          <w:szCs w:val="28"/>
        </w:rPr>
        <w:t xml:space="preserve">    class Meta:</w:t>
      </w:r>
    </w:p>
    <w:p w14:paraId="2ED48A39" w14:textId="06C53144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Pr="00A327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db_table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 xml:space="preserve"> = 'news'  </w:t>
      </w:r>
    </w:p>
    <w:p w14:paraId="2AC77E28" w14:textId="4C14F0B4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 w:rsidRPr="00A32740">
        <w:rPr>
          <w:rFonts w:ascii="Times New Roman" w:hAnsi="Times New Roman" w:cs="Times New Roman"/>
          <w:sz w:val="28"/>
          <w:szCs w:val="28"/>
        </w:rPr>
        <w:t xml:space="preserve">    def str(self):</w:t>
      </w:r>
    </w:p>
    <w:p w14:paraId="4E9FD10B" w14:textId="23CD5C9E" w:rsidR="00A32740" w:rsidRPr="002014E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014E0">
        <w:rPr>
          <w:rFonts w:ascii="Times New Roman" w:hAnsi="Times New Roman" w:cs="Times New Roman"/>
          <w:sz w:val="28"/>
          <w:szCs w:val="28"/>
          <w:lang w:val="ru-RU"/>
        </w:rPr>
        <w:t xml:space="preserve">9)        </w:t>
      </w:r>
      <w:r w:rsidRPr="00A32740">
        <w:rPr>
          <w:rFonts w:ascii="Times New Roman" w:hAnsi="Times New Roman" w:cs="Times New Roman"/>
          <w:sz w:val="28"/>
          <w:szCs w:val="28"/>
        </w:rPr>
        <w:t>return</w:t>
      </w:r>
      <w:r w:rsidRPr="002014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32740">
        <w:rPr>
          <w:rFonts w:ascii="Times New Roman" w:hAnsi="Times New Roman" w:cs="Times New Roman"/>
          <w:sz w:val="28"/>
          <w:szCs w:val="28"/>
        </w:rPr>
        <w:t>self</w:t>
      </w:r>
      <w:r w:rsidRPr="002014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32740">
        <w:rPr>
          <w:rFonts w:ascii="Times New Roman" w:hAnsi="Times New Roman" w:cs="Times New Roman"/>
          <w:sz w:val="28"/>
          <w:szCs w:val="28"/>
        </w:rPr>
        <w:t>title</w:t>
      </w:r>
      <w:proofErr w:type="gramEnd"/>
    </w:p>
    <w:p w14:paraId="2EC01E9B" w14:textId="28ABF884" w:rsidR="00B77FC2" w:rsidRPr="00A32740" w:rsidRDefault="00A32740" w:rsidP="00A32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4 – модель для новостей</w:t>
      </w:r>
    </w:p>
    <w:p w14:paraId="7B161769" w14:textId="33A1FCEB" w:rsidR="00A32740" w:rsidRPr="002014E0" w:rsidRDefault="00A32740" w:rsidP="00A327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A32740">
        <w:rPr>
          <w:rFonts w:ascii="Times New Roman" w:hAnsi="Times New Roman" w:cs="Times New Roman"/>
          <w:sz w:val="28"/>
          <w:szCs w:val="28"/>
          <w:lang w:val="ru-RU"/>
        </w:rPr>
        <w:t>Модель Solution описывает структуру данных для решений, включая диапазон дат, заголовок, описание и телефонный номер (не обязательный):</w:t>
      </w:r>
    </w:p>
    <w:p w14:paraId="198D1FAB" w14:textId="254F7D03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32740">
        <w:rPr>
          <w:rFonts w:ascii="Times New Roman" w:hAnsi="Times New Roman" w:cs="Times New Roman"/>
          <w:sz w:val="28"/>
          <w:szCs w:val="28"/>
        </w:rPr>
        <w:t>class Solution(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):</w:t>
      </w:r>
    </w:p>
    <w:p w14:paraId="560494CC" w14:textId="2250678E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date_range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>=50)</w:t>
      </w:r>
    </w:p>
    <w:p w14:paraId="08CD405D" w14:textId="2922B67C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32740">
        <w:rPr>
          <w:rFonts w:ascii="Times New Roman" w:hAnsi="Times New Roman" w:cs="Times New Roman"/>
          <w:sz w:val="28"/>
          <w:szCs w:val="28"/>
        </w:rPr>
        <w:t xml:space="preserve">title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>=255)</w:t>
      </w:r>
    </w:p>
    <w:p w14:paraId="452AD2A0" w14:textId="53D51CEF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32740">
        <w:rPr>
          <w:rFonts w:ascii="Times New Roman" w:hAnsi="Times New Roman" w:cs="Times New Roman"/>
          <w:sz w:val="28"/>
          <w:szCs w:val="28"/>
        </w:rPr>
        <w:t xml:space="preserve">description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models.TextField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()</w:t>
      </w:r>
    </w:p>
    <w:p w14:paraId="0B369FC1" w14:textId="432A0138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>=20, blank=True, null=True)</w:t>
      </w:r>
    </w:p>
    <w:p w14:paraId="499B76E5" w14:textId="165B2FE3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32740">
        <w:rPr>
          <w:rFonts w:ascii="Times New Roman" w:hAnsi="Times New Roman" w:cs="Times New Roman"/>
          <w:sz w:val="28"/>
          <w:szCs w:val="28"/>
        </w:rPr>
        <w:t>class Meta:</w:t>
      </w:r>
    </w:p>
    <w:p w14:paraId="16D188CE" w14:textId="5D10F507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db_table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 xml:space="preserve"> = 'solutions'</w:t>
      </w:r>
    </w:p>
    <w:p w14:paraId="7F7A077F" w14:textId="64C4C682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32740">
        <w:rPr>
          <w:rFonts w:ascii="Times New Roman" w:hAnsi="Times New Roman" w:cs="Times New Roman"/>
          <w:sz w:val="28"/>
          <w:szCs w:val="28"/>
        </w:rPr>
        <w:t>def str(self):</w:t>
      </w:r>
    </w:p>
    <w:p w14:paraId="7C27C367" w14:textId="64B18B76" w:rsidR="00A32740" w:rsidRPr="002014E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014E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603C3" w:rsidRPr="002014E0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2014E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603C3">
        <w:rPr>
          <w:rFonts w:ascii="Times New Roman" w:hAnsi="Times New Roman" w:cs="Times New Roman"/>
          <w:sz w:val="28"/>
          <w:szCs w:val="28"/>
        </w:rPr>
        <w:t>return</w:t>
      </w:r>
      <w:r w:rsidRPr="002014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>self</w:t>
      </w:r>
      <w:r w:rsidRPr="002014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603C3">
        <w:rPr>
          <w:rFonts w:ascii="Times New Roman" w:hAnsi="Times New Roman" w:cs="Times New Roman"/>
          <w:sz w:val="28"/>
          <w:szCs w:val="28"/>
        </w:rPr>
        <w:t>title</w:t>
      </w:r>
      <w:proofErr w:type="gramEnd"/>
    </w:p>
    <w:p w14:paraId="225BA529" w14:textId="2C3F88A9" w:rsidR="00A32740" w:rsidRPr="002014E0" w:rsidRDefault="00C603C3" w:rsidP="00C603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2014E0">
        <w:rPr>
          <w:rFonts w:ascii="Times New Roman" w:hAnsi="Times New Roman" w:cs="Times New Roman"/>
          <w:sz w:val="28"/>
          <w:szCs w:val="28"/>
          <w:lang w:val="ru-RU"/>
        </w:rPr>
        <w:t xml:space="preserve"> 5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для </w:t>
      </w:r>
      <w:r w:rsidR="005312AE">
        <w:rPr>
          <w:rFonts w:ascii="Times New Roman" w:hAnsi="Times New Roman" w:cs="Times New Roman"/>
          <w:sz w:val="28"/>
          <w:szCs w:val="28"/>
          <w:lang w:val="ru-RU"/>
        </w:rPr>
        <w:t>Проекты в сфере ВИЭ</w:t>
      </w:r>
    </w:p>
    <w:p w14:paraId="6D499B43" w14:textId="6364D82B" w:rsidR="00B77FC2" w:rsidRPr="002014E0" w:rsidRDefault="00C603C3" w:rsidP="00C603C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HTML</w:t>
      </w:r>
      <w:r w:rsidR="002606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0632" w:rsidRPr="002014E0">
        <w:rPr>
          <w:rFonts w:ascii="Times New Roman" w:hAnsi="Times New Roman" w:cs="Times New Roman"/>
          <w:sz w:val="28"/>
          <w:szCs w:val="28"/>
          <w:lang w:val="ru-RU"/>
        </w:rPr>
        <w:t xml:space="preserve">&amp; </w:t>
      </w:r>
      <w:r w:rsidR="00260632">
        <w:rPr>
          <w:rFonts w:ascii="Times New Roman" w:hAnsi="Times New Roman" w:cs="Times New Roman"/>
          <w:sz w:val="28"/>
          <w:szCs w:val="28"/>
        </w:rPr>
        <w:t>JavaScript</w:t>
      </w:r>
      <w:r w:rsidRPr="002014E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AB1B29" w14:textId="7F865A00" w:rsidR="00C603C3" w:rsidRPr="002014E0" w:rsidRDefault="00C603C3" w:rsidP="00C603C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03C3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news</w:t>
      </w:r>
      <w:r w:rsidRPr="00C603C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C603C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03C3">
        <w:rPr>
          <w:rFonts w:ascii="Times New Roman" w:hAnsi="Times New Roman" w:cs="Times New Roman"/>
          <w:sz w:val="28"/>
          <w:szCs w:val="28"/>
          <w:lang w:val="ru-RU"/>
        </w:rPr>
        <w:t xml:space="preserve">Этот шаблон отображает список новостей, проходя через каждый элемент </w:t>
      </w:r>
      <w:proofErr w:type="spellStart"/>
      <w:r w:rsidRPr="00C603C3">
        <w:rPr>
          <w:rFonts w:ascii="Times New Roman" w:hAnsi="Times New Roman" w:cs="Times New Roman"/>
          <w:sz w:val="28"/>
          <w:szCs w:val="28"/>
          <w:lang w:val="ru-RU"/>
        </w:rPr>
        <w:t>news_items</w:t>
      </w:r>
      <w:proofErr w:type="spellEnd"/>
      <w:r w:rsidRPr="00C603C3">
        <w:rPr>
          <w:rFonts w:ascii="Times New Roman" w:hAnsi="Times New Roman" w:cs="Times New Roman"/>
          <w:sz w:val="28"/>
          <w:szCs w:val="28"/>
          <w:lang w:val="ru-RU"/>
        </w:rPr>
        <w:t xml:space="preserve">. Для каждой новости выводятся дата, заголовок и описание. Кнопка "Показать ещё" позволяет пользователю загружать дополнительные новости. Класс </w:t>
      </w:r>
      <w:proofErr w:type="spellStart"/>
      <w:r w:rsidRPr="00C603C3">
        <w:rPr>
          <w:rFonts w:ascii="Times New Roman" w:hAnsi="Times New Roman" w:cs="Times New Roman"/>
          <w:sz w:val="28"/>
          <w:szCs w:val="28"/>
          <w:lang w:val="ru-RU"/>
        </w:rPr>
        <w:t>slide-up</w:t>
      </w:r>
      <w:proofErr w:type="spellEnd"/>
      <w:r w:rsidRPr="00C603C3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анимации появления элементов</w:t>
      </w:r>
      <w:r w:rsidRPr="002014E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65F309" w14:textId="737C5479" w:rsidR="00C603C3" w:rsidRPr="00AC237A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37A">
        <w:rPr>
          <w:rFonts w:ascii="Times New Roman" w:hAnsi="Times New Roman" w:cs="Times New Roman"/>
          <w:sz w:val="28"/>
          <w:szCs w:val="28"/>
        </w:rPr>
        <w:t xml:space="preserve">49) </w:t>
      </w:r>
      <w:r w:rsidRPr="00C603C3">
        <w:rPr>
          <w:rFonts w:ascii="Times New Roman" w:hAnsi="Times New Roman" w:cs="Times New Roman"/>
          <w:sz w:val="28"/>
          <w:szCs w:val="28"/>
        </w:rPr>
        <w:t> </w:t>
      </w:r>
      <w:r w:rsidRPr="00AC237A">
        <w:rPr>
          <w:rFonts w:ascii="Times New Roman" w:hAnsi="Times New Roman" w:cs="Times New Roman"/>
          <w:sz w:val="28"/>
          <w:szCs w:val="28"/>
        </w:rPr>
        <w:t>&lt;</w:t>
      </w:r>
      <w:r w:rsidRPr="00C603C3">
        <w:rPr>
          <w:rFonts w:ascii="Times New Roman" w:hAnsi="Times New Roman" w:cs="Times New Roman"/>
          <w:sz w:val="28"/>
          <w:szCs w:val="28"/>
        </w:rPr>
        <w:t>div</w:t>
      </w:r>
      <w:r w:rsidRPr="00AC237A">
        <w:rPr>
          <w:rFonts w:ascii="Times New Roman" w:hAnsi="Times New Roman" w:cs="Times New Roman"/>
          <w:sz w:val="28"/>
          <w:szCs w:val="28"/>
        </w:rPr>
        <w:t xml:space="preserve"> </w:t>
      </w:r>
      <w:r w:rsidRPr="00C603C3">
        <w:rPr>
          <w:rFonts w:ascii="Times New Roman" w:hAnsi="Times New Roman" w:cs="Times New Roman"/>
          <w:sz w:val="28"/>
          <w:szCs w:val="28"/>
        </w:rPr>
        <w:t>class</w:t>
      </w:r>
      <w:r w:rsidRPr="00AC237A">
        <w:rPr>
          <w:rFonts w:ascii="Times New Roman" w:hAnsi="Times New Roman" w:cs="Times New Roman"/>
          <w:sz w:val="28"/>
          <w:szCs w:val="28"/>
        </w:rPr>
        <w:t>="</w:t>
      </w:r>
      <w:r w:rsidRPr="00C603C3">
        <w:rPr>
          <w:rFonts w:ascii="Times New Roman" w:hAnsi="Times New Roman" w:cs="Times New Roman"/>
          <w:sz w:val="28"/>
          <w:szCs w:val="28"/>
        </w:rPr>
        <w:t>container</w:t>
      </w:r>
      <w:r w:rsidRPr="00AC237A">
        <w:rPr>
          <w:rFonts w:ascii="Times New Roman" w:hAnsi="Times New Roman" w:cs="Times New Roman"/>
          <w:sz w:val="28"/>
          <w:szCs w:val="28"/>
        </w:rPr>
        <w:t>1"&gt;</w:t>
      </w:r>
    </w:p>
    <w:p w14:paraId="4229960F" w14:textId="0131C858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 xml:space="preserve">   {</w:t>
      </w:r>
      <w:proofErr w:type="gramEnd"/>
      <w:r w:rsidRPr="00C603C3">
        <w:rPr>
          <w:rFonts w:ascii="Times New Roman" w:hAnsi="Times New Roman" w:cs="Times New Roman"/>
          <w:sz w:val="28"/>
          <w:szCs w:val="28"/>
        </w:rPr>
        <w:t xml:space="preserve">% for news in 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news_items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506E859B" w14:textId="1AD37C7D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51)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       &lt;div class="News slide-up" data-index="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>{{ forloop</w:t>
      </w:r>
      <w:proofErr w:type="gramEnd"/>
      <w:r w:rsidRPr="00C603C3">
        <w:rPr>
          <w:rFonts w:ascii="Times New Roman" w:hAnsi="Times New Roman" w:cs="Times New Roman"/>
          <w:sz w:val="28"/>
          <w:szCs w:val="28"/>
        </w:rPr>
        <w:t>.counter0 }}"&gt;</w:t>
      </w:r>
    </w:p>
    <w:p w14:paraId="3B086214" w14:textId="2E436506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52)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           &lt;div class="data"&gt;&lt;p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C603C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news.date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 xml:space="preserve"> }}&lt;/p&gt;&lt;/div&gt;</w:t>
      </w:r>
    </w:p>
    <w:p w14:paraId="4BA759C7" w14:textId="27D882BA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           &lt;h4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C603C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news.title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 xml:space="preserve"> }}&lt;/h4&gt;</w:t>
      </w:r>
    </w:p>
    <w:p w14:paraId="6E2C1031" w14:textId="6076966B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           &lt;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>&gt;</w:t>
      </w:r>
    </w:p>
    <w:p w14:paraId="2B760D08" w14:textId="3FE289A0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55)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           &lt;p class="p"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C603C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news.description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 xml:space="preserve"> }}&lt;/p&gt;</w:t>
      </w:r>
    </w:p>
    <w:p w14:paraId="6ADEAEAA" w14:textId="55AF876E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56)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       &lt;/div&gt;</w:t>
      </w:r>
    </w:p>
    <w:p w14:paraId="7BDFA9E3" w14:textId="4D2693BC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 xml:space="preserve">   {</w:t>
      </w:r>
      <w:proofErr w:type="gramEnd"/>
      <w:r w:rsidRPr="00C603C3"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endfor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4E856CAA" w14:textId="0C9E2EC3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&lt;/div&gt;</w:t>
      </w:r>
    </w:p>
    <w:p w14:paraId="64302EA2" w14:textId="41A7B790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59)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&lt;button class="all pulse" id="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loadMoreButton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>"&gt;</w:t>
      </w:r>
      <w:r w:rsidRPr="00C603C3">
        <w:rPr>
          <w:rFonts w:ascii="Times New Roman" w:hAnsi="Times New Roman" w:cs="Times New Roman"/>
          <w:sz w:val="28"/>
          <w:szCs w:val="28"/>
          <w:lang w:val="ru-RU"/>
        </w:rPr>
        <w:t>Показать</w:t>
      </w:r>
      <w:r w:rsidRPr="00C603C3">
        <w:rPr>
          <w:rFonts w:ascii="Times New Roman" w:hAnsi="Times New Roman" w:cs="Times New Roman"/>
          <w:sz w:val="28"/>
          <w:szCs w:val="28"/>
        </w:rPr>
        <w:t xml:space="preserve"> </w:t>
      </w:r>
      <w:r w:rsidRPr="00C603C3">
        <w:rPr>
          <w:rFonts w:ascii="Times New Roman" w:hAnsi="Times New Roman" w:cs="Times New Roman"/>
          <w:sz w:val="28"/>
          <w:szCs w:val="28"/>
          <w:lang w:val="ru-RU"/>
        </w:rPr>
        <w:t>ещё</w:t>
      </w:r>
      <w:r w:rsidRPr="00C603C3">
        <w:rPr>
          <w:rFonts w:ascii="Times New Roman" w:hAnsi="Times New Roman" w:cs="Times New Roman"/>
          <w:sz w:val="28"/>
          <w:szCs w:val="28"/>
        </w:rPr>
        <w:t xml:space="preserve">&lt;/button&gt; </w:t>
      </w:r>
    </w:p>
    <w:p w14:paraId="558DF1B0" w14:textId="4EB81FEE" w:rsidR="00C603C3" w:rsidRPr="00C603C3" w:rsidRDefault="00C603C3" w:rsidP="00C603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6 – отображение новостей на странице</w:t>
      </w:r>
    </w:p>
    <w:p w14:paraId="266A3B86" w14:textId="0CDD6C50" w:rsidR="00B77FC2" w:rsidRDefault="00260632" w:rsidP="002606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260632">
        <w:rPr>
          <w:rFonts w:ascii="Times New Roman" w:hAnsi="Times New Roman" w:cs="Times New Roman"/>
          <w:sz w:val="28"/>
          <w:szCs w:val="28"/>
          <w:lang w:val="ru-RU"/>
        </w:rPr>
        <w:t xml:space="preserve">Код реализует кнопку "Наверх", которая отображается только при прокрутке страницы более чем на 20 пикселей. При нажатии плавно прокручивает страницу наверх с помощью функции </w:t>
      </w:r>
      <w:proofErr w:type="spellStart"/>
      <w:proofErr w:type="gramStart"/>
      <w:r w:rsidRPr="00260632">
        <w:rPr>
          <w:rFonts w:ascii="Times New Roman" w:hAnsi="Times New Roman" w:cs="Times New Roman"/>
          <w:sz w:val="28"/>
          <w:szCs w:val="28"/>
          <w:lang w:val="ru-RU"/>
        </w:rPr>
        <w:t>window.scrollTo</w:t>
      </w:r>
      <w:proofErr w:type="spellEnd"/>
      <w:proofErr w:type="gramEnd"/>
      <w:r w:rsidRPr="00260632">
        <w:rPr>
          <w:rFonts w:ascii="Times New Roman" w:hAnsi="Times New Roman" w:cs="Times New Roman"/>
          <w:sz w:val="28"/>
          <w:szCs w:val="28"/>
          <w:lang w:val="ru-RU"/>
        </w:rPr>
        <w:t xml:space="preserve">.  Стиль </w:t>
      </w:r>
      <w:proofErr w:type="spellStart"/>
      <w:r w:rsidRPr="00260632">
        <w:rPr>
          <w:rFonts w:ascii="Times New Roman" w:hAnsi="Times New Roman" w:cs="Times New Roman"/>
          <w:sz w:val="28"/>
          <w:szCs w:val="28"/>
          <w:lang w:val="ru-RU"/>
        </w:rPr>
        <w:t>fade-in-up</w:t>
      </w:r>
      <w:proofErr w:type="spellEnd"/>
      <w:r w:rsidRPr="00260632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для анимации появления кнопки.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0632">
        <w:rPr>
          <w:rFonts w:ascii="Times New Roman" w:hAnsi="Times New Roman" w:cs="Times New Roman"/>
          <w:sz w:val="28"/>
          <w:szCs w:val="28"/>
          <w:lang w:val="ru-RU"/>
        </w:rPr>
        <w:t>Это улучшает пользовательский опыт, позволяя легко вернуться к началу страницы:</w:t>
      </w:r>
    </w:p>
    <w:p w14:paraId="68FBA91C" w14:textId="77777777" w:rsidR="00153E96" w:rsidRDefault="00153E96" w:rsidP="00153E9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57EDB" wp14:editId="08DE9F95">
            <wp:extent cx="1725032" cy="1717287"/>
            <wp:effectExtent l="0" t="0" r="8890" b="0"/>
            <wp:docPr id="13060983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81" cy="172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2DF4" w14:textId="5E01C1B0" w:rsidR="00153E96" w:rsidRPr="00153E96" w:rsidRDefault="00153E96" w:rsidP="00153E96">
      <w:pPr>
        <w:pStyle w:val="af5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Рисунок</w:t>
      </w:r>
      <w:r w:rsidRPr="00153E9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002014E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6 - </w:t>
      </w:r>
      <w:r w:rsidRPr="00153E96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кнопка</w:t>
      </w:r>
      <w:r w:rsidRPr="002014E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00153E9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"</w:t>
      </w:r>
      <w:r w:rsidRPr="00153E96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Наверх</w:t>
      </w:r>
      <w:r w:rsidRPr="00153E9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"</w:t>
      </w:r>
    </w:p>
    <w:p w14:paraId="42C3E7D5" w14:textId="11CB4CD9" w:rsidR="00260632" w:rsidRPr="002014E0" w:rsidRDefault="00260632" w:rsidP="0026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HTML:</w:t>
      </w:r>
    </w:p>
    <w:p w14:paraId="2392CCC6" w14:textId="3BCE9316" w:rsidR="00260632" w:rsidRPr="002014E0" w:rsidRDefault="00260632" w:rsidP="00260632">
      <w:pPr>
        <w:spacing w:line="360" w:lineRule="auto"/>
        <w:rPr>
          <w:rFonts w:ascii="Times New Roman" w:hAnsi="Times New Roman" w:cs="Times New Roman"/>
          <w:sz w:val="28"/>
          <w:szCs w:val="28"/>
          <w:bdr w:val="single" w:sz="4" w:space="0" w:color="auto"/>
          <w:shd w:val="clear" w:color="auto" w:fill="D9D9D9" w:themeFill="background1" w:themeFillShade="D9"/>
        </w:rPr>
      </w:pPr>
      <w:r w:rsidRPr="00260632">
        <w:rPr>
          <w:rFonts w:ascii="Times New Roman" w:hAnsi="Times New Roman" w:cs="Times New Roman" w:hint="eastAsia"/>
          <w:sz w:val="28"/>
          <w:szCs w:val="28"/>
          <w:bdr w:val="single" w:sz="4" w:space="0" w:color="auto"/>
          <w:shd w:val="clear" w:color="auto" w:fill="D9D9D9" w:themeFill="background1" w:themeFillShade="D9"/>
        </w:rPr>
        <w:t>&lt;button id="</w:t>
      </w:r>
      <w:proofErr w:type="spellStart"/>
      <w:r w:rsidRPr="00260632">
        <w:rPr>
          <w:rFonts w:ascii="Times New Roman" w:hAnsi="Times New Roman" w:cs="Times New Roman" w:hint="eastAsia"/>
          <w:sz w:val="28"/>
          <w:szCs w:val="28"/>
          <w:bdr w:val="single" w:sz="4" w:space="0" w:color="auto"/>
          <w:shd w:val="clear" w:color="auto" w:fill="D9D9D9" w:themeFill="background1" w:themeFillShade="D9"/>
        </w:rPr>
        <w:t>scrollToTopBtn</w:t>
      </w:r>
      <w:proofErr w:type="spellEnd"/>
      <w:r w:rsidRPr="00260632">
        <w:rPr>
          <w:rFonts w:ascii="Times New Roman" w:hAnsi="Times New Roman" w:cs="Times New Roman" w:hint="eastAsia"/>
          <w:sz w:val="28"/>
          <w:szCs w:val="28"/>
          <w:bdr w:val="single" w:sz="4" w:space="0" w:color="auto"/>
          <w:shd w:val="clear" w:color="auto" w:fill="D9D9D9" w:themeFill="background1" w:themeFillShade="D9"/>
        </w:rPr>
        <w:t>" class="fade-in-up" style="display: none;"&gt;</w:t>
      </w:r>
      <w:r w:rsidRPr="00260632">
        <w:rPr>
          <w:rFonts w:ascii="Times New Roman" w:hAnsi="Times New Roman" w:cs="Times New Roman" w:hint="eastAsia"/>
          <w:sz w:val="28"/>
          <w:szCs w:val="28"/>
          <w:bdr w:val="single" w:sz="4" w:space="0" w:color="auto"/>
          <w:shd w:val="clear" w:color="auto" w:fill="D9D9D9" w:themeFill="background1" w:themeFillShade="D9"/>
        </w:rPr>
        <w:t>↑</w:t>
      </w:r>
      <w:r w:rsidRPr="00260632">
        <w:rPr>
          <w:rFonts w:ascii="Times New Roman" w:hAnsi="Times New Roman" w:cs="Times New Roman" w:hint="eastAsia"/>
          <w:sz w:val="28"/>
          <w:szCs w:val="28"/>
          <w:bdr w:val="single" w:sz="4" w:space="0" w:color="auto"/>
          <w:shd w:val="clear" w:color="auto" w:fill="D9D9D9" w:themeFill="background1" w:themeFillShade="D9"/>
        </w:rPr>
        <w:t>&lt;/button&gt;</w:t>
      </w:r>
    </w:p>
    <w:p w14:paraId="7035649B" w14:textId="59499465" w:rsidR="00B77FC2" w:rsidRPr="00260632" w:rsidRDefault="00260632" w:rsidP="002606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7 – кнопка </w:t>
      </w:r>
      <w:r w:rsidRPr="0026063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Наверх</w:t>
      </w:r>
      <w:r w:rsidRPr="00260632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75D389B8" w14:textId="4618F685" w:rsidR="00B77FC2" w:rsidRPr="00260632" w:rsidRDefault="00260632" w:rsidP="0026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JavaScript</w:t>
      </w:r>
      <w:r w:rsidRPr="0026063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all</w:t>
      </w:r>
      <w:r w:rsidRPr="002606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js –</w:t>
      </w:r>
      <w:r w:rsidRPr="00260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общий</w:t>
      </w:r>
      <w:r w:rsidRPr="00260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60632">
        <w:rPr>
          <w:rFonts w:ascii="Times New Roman" w:hAnsi="Times New Roman" w:cs="Times New Roman"/>
          <w:sz w:val="28"/>
          <w:szCs w:val="28"/>
        </w:rPr>
        <w:t>):</w:t>
      </w:r>
    </w:p>
    <w:p w14:paraId="6A1E9144" w14:textId="6F675042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13)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document.addEventListener</w:t>
      </w:r>
      <w:proofErr w:type="spellEnd"/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="00260632" w:rsidRPr="00260632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="00260632" w:rsidRPr="00260632">
        <w:rPr>
          <w:rFonts w:ascii="Times New Roman" w:hAnsi="Times New Roman" w:cs="Times New Roman"/>
          <w:sz w:val="28"/>
          <w:szCs w:val="28"/>
        </w:rPr>
        <w:t>', function() {</w:t>
      </w:r>
    </w:p>
    <w:p w14:paraId="70AA19EC" w14:textId="38C38A2E" w:rsidR="00260632" w:rsidRPr="00451E7C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24)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const button =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="00260632" w:rsidRPr="00260632">
        <w:rPr>
          <w:rFonts w:ascii="Times New Roman" w:hAnsi="Times New Roman" w:cs="Times New Roman"/>
          <w:sz w:val="28"/>
          <w:szCs w:val="28"/>
        </w:rPr>
        <w:t>scrollToTopBtn</w:t>
      </w:r>
      <w:proofErr w:type="spellEnd"/>
      <w:r w:rsidR="00260632" w:rsidRPr="00260632">
        <w:rPr>
          <w:rFonts w:ascii="Times New Roman" w:hAnsi="Times New Roman" w:cs="Times New Roman"/>
          <w:sz w:val="28"/>
          <w:szCs w:val="28"/>
        </w:rPr>
        <w:t>');</w:t>
      </w:r>
    </w:p>
    <w:p w14:paraId="48B171E3" w14:textId="66A4858E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15)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window.onscroll</w:t>
      </w:r>
      <w:proofErr w:type="spellEnd"/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= function() {</w:t>
      </w:r>
    </w:p>
    <w:p w14:paraId="5A6AF4BE" w14:textId="5A39992F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16)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  if (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document.body</w:t>
      </w:r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>.scrollTop</w:t>
      </w:r>
      <w:proofErr w:type="spell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&gt; 20 || </w:t>
      </w:r>
      <w:proofErr w:type="spellStart"/>
      <w:r w:rsidR="00260632" w:rsidRPr="00260632">
        <w:rPr>
          <w:rFonts w:ascii="Times New Roman" w:hAnsi="Times New Roman" w:cs="Times New Roman"/>
          <w:sz w:val="28"/>
          <w:szCs w:val="28"/>
        </w:rPr>
        <w:t>document.documentElement.scrollTop</w:t>
      </w:r>
      <w:proofErr w:type="spell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&gt; 20) {</w:t>
      </w:r>
    </w:p>
    <w:p w14:paraId="543C10B6" w14:textId="4DEA3156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17)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button.style</w:t>
      </w:r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>.display</w:t>
      </w:r>
      <w:proofErr w:type="spell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= "block"; </w:t>
      </w:r>
    </w:p>
    <w:p w14:paraId="1F5A0158" w14:textId="650E7748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18)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else {</w:t>
      </w:r>
    </w:p>
    <w:p w14:paraId="5AF23DAC" w14:textId="30E7F9E8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>19)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button.style</w:t>
      </w:r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>.display</w:t>
      </w:r>
      <w:proofErr w:type="spell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= "none";</w:t>
      </w:r>
    </w:p>
    <w:p w14:paraId="1A34CBE0" w14:textId="7FEF3075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20)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2FF653" w14:textId="2B8F46C5" w:rsidR="00260632" w:rsidRPr="00451E7C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21)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5A09A930" w14:textId="5561C540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22)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button.onclick</w:t>
      </w:r>
      <w:proofErr w:type="spellEnd"/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= function() {</w:t>
      </w:r>
    </w:p>
    <w:p w14:paraId="3FAC8AE0" w14:textId="67670E4A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23)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window.scrollTo</w:t>
      </w:r>
      <w:proofErr w:type="spellEnd"/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>({top: 0, behavior: 'smooth'});</w:t>
      </w:r>
    </w:p>
    <w:p w14:paraId="5958978E" w14:textId="06A1B8F1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24) </w:t>
      </w:r>
      <w:r w:rsidR="00260632" w:rsidRPr="002014E0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260632" w:rsidRPr="00260632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14:paraId="581AF99A" w14:textId="27DFEA07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25) </w:t>
      </w:r>
      <w:r w:rsidR="00260632" w:rsidRPr="00260632">
        <w:rPr>
          <w:rFonts w:ascii="Times New Roman" w:hAnsi="Times New Roman" w:cs="Times New Roman"/>
          <w:sz w:val="28"/>
          <w:szCs w:val="28"/>
          <w:lang w:val="ru-RU"/>
        </w:rPr>
        <w:t xml:space="preserve">  });</w:t>
      </w:r>
    </w:p>
    <w:p w14:paraId="6491B96A" w14:textId="521F8963" w:rsidR="00B77FC2" w:rsidRDefault="00260632" w:rsidP="002606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8 – скрипт для кнопки </w:t>
      </w:r>
      <w:r w:rsidRPr="0026063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Наверх</w:t>
      </w:r>
      <w:r w:rsidRPr="00260632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B6209B1" w14:textId="77777777" w:rsidR="00153E96" w:rsidRDefault="00153E96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0C61A5" w14:textId="77777777" w:rsidR="007202C4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A786EE" w14:textId="77777777" w:rsidR="007202C4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0E8DEC" w14:textId="77777777" w:rsidR="007202C4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8D5221" w14:textId="77777777" w:rsidR="007202C4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A0B33E" w14:textId="77777777" w:rsidR="00451E7C" w:rsidRDefault="00451E7C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2B84A5" w14:textId="77777777" w:rsidR="005312AE" w:rsidRPr="00260632" w:rsidRDefault="005312AE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EC67D6" w14:textId="7ED75AB0" w:rsidR="00331B96" w:rsidRPr="00331B96" w:rsidRDefault="00331B96" w:rsidP="005F78AF">
      <w:pPr>
        <w:pStyle w:val="ae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1B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и обсуждение</w:t>
      </w:r>
    </w:p>
    <w:p w14:paraId="09AF31B2" w14:textId="0431753A" w:rsidR="00331B96" w:rsidRPr="004851A7" w:rsidRDefault="00331B96" w:rsidP="00856F4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4.1 </w:t>
      </w:r>
      <w:r w:rsid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</w:t>
      </w:r>
    </w:p>
    <w:p w14:paraId="534DBA5F" w14:textId="72F6D434" w:rsidR="005312AE" w:rsidRPr="005312AE" w:rsidRDefault="005312AE" w:rsidP="005312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12AE">
        <w:rPr>
          <w:rFonts w:ascii="Times New Roman" w:hAnsi="Times New Roman" w:cs="Times New Roman"/>
          <w:sz w:val="28"/>
          <w:szCs w:val="28"/>
          <w:lang w:val="ru-RU"/>
        </w:rPr>
        <w:t>В процессе разработки и тестирования веб-сайта был достигнут основной результат — создание полнофункциональной платформы для поддержки проектов в сфере возобновляемых источников энергии. В ходе работы над проектом были выполнены следующие ключевые этапы:</w:t>
      </w:r>
    </w:p>
    <w:p w14:paraId="088E81E2" w14:textId="0237B120" w:rsidR="005312AE" w:rsidRPr="005312AE" w:rsidRDefault="005312AE" w:rsidP="005312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12AE">
        <w:rPr>
          <w:rFonts w:ascii="Times New Roman" w:hAnsi="Times New Roman" w:cs="Times New Roman"/>
          <w:sz w:val="28"/>
          <w:szCs w:val="28"/>
          <w:lang w:val="ru-RU"/>
        </w:rPr>
        <w:t>1. Разработка дизайна: Создан современный и удобный интерфейс, обеспечивающий пользователям интуитивную навигацию и доступ ко всем разделам сайта. Дизайн ориентирован на простоту восприятия, что делает платформу удобной даже для пользователей без технического опыта.</w:t>
      </w:r>
    </w:p>
    <w:p w14:paraId="5E195D44" w14:textId="77777777" w:rsidR="005312AE" w:rsidRPr="005312AE" w:rsidRDefault="005312AE" w:rsidP="005312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521655" w14:textId="2D92D133" w:rsidR="005312AE" w:rsidRPr="005312AE" w:rsidRDefault="005312AE" w:rsidP="005312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12AE">
        <w:rPr>
          <w:rFonts w:ascii="Times New Roman" w:hAnsi="Times New Roman" w:cs="Times New Roman"/>
          <w:sz w:val="28"/>
          <w:szCs w:val="28"/>
          <w:lang w:val="ru-RU"/>
        </w:rPr>
        <w:t>2. Верстка сайта</w:t>
      </w:r>
      <w:proofErr w:type="gramStart"/>
      <w:r w:rsidRPr="005312AE">
        <w:rPr>
          <w:rFonts w:ascii="Times New Roman" w:hAnsi="Times New Roman" w:cs="Times New Roman"/>
          <w:sz w:val="28"/>
          <w:szCs w:val="28"/>
          <w:lang w:val="ru-RU"/>
        </w:rPr>
        <w:t>: После</w:t>
      </w:r>
      <w:proofErr w:type="gramEnd"/>
      <w:r w:rsidRPr="005312AE">
        <w:rPr>
          <w:rFonts w:ascii="Times New Roman" w:hAnsi="Times New Roman" w:cs="Times New Roman"/>
          <w:sz w:val="28"/>
          <w:szCs w:val="28"/>
          <w:lang w:val="ru-RU"/>
        </w:rPr>
        <w:t xml:space="preserve"> утверждения дизайна была выполнена адаптивная верстка с использованием HTML и CSS. Учтены принципы кроссплатформенности, однако основное тестирование проводилось на ноутбуке.</w:t>
      </w:r>
    </w:p>
    <w:p w14:paraId="252FA5A7" w14:textId="77777777" w:rsidR="005312AE" w:rsidRPr="005312AE" w:rsidRDefault="005312AE" w:rsidP="005312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6DA4A3" w14:textId="74704A53" w:rsidR="005312AE" w:rsidRPr="005312AE" w:rsidRDefault="005312AE" w:rsidP="005312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12AE">
        <w:rPr>
          <w:rFonts w:ascii="Times New Roman" w:hAnsi="Times New Roman" w:cs="Times New Roman"/>
          <w:sz w:val="28"/>
          <w:szCs w:val="28"/>
          <w:lang w:val="ru-RU"/>
        </w:rPr>
        <w:t>3. Интеграция базы данных</w:t>
      </w:r>
      <w:proofErr w:type="gramStart"/>
      <w:r w:rsidRPr="005312AE">
        <w:rPr>
          <w:rFonts w:ascii="Times New Roman" w:hAnsi="Times New Roman" w:cs="Times New Roman"/>
          <w:sz w:val="28"/>
          <w:szCs w:val="28"/>
          <w:lang w:val="ru-RU"/>
        </w:rPr>
        <w:t>: Для</w:t>
      </w:r>
      <w:proofErr w:type="gramEnd"/>
      <w:r w:rsidRPr="005312AE">
        <w:rPr>
          <w:rFonts w:ascii="Times New Roman" w:hAnsi="Times New Roman" w:cs="Times New Roman"/>
          <w:sz w:val="28"/>
          <w:szCs w:val="28"/>
          <w:lang w:val="ru-RU"/>
        </w:rPr>
        <w:t xml:space="preserve"> хранения и управления данными (новости и проекты) была использована система управления базами данных, интегрированная с </w:t>
      </w:r>
      <w:proofErr w:type="spellStart"/>
      <w:r w:rsidRPr="005312AE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5312AE">
        <w:rPr>
          <w:rFonts w:ascii="Times New Roman" w:hAnsi="Times New Roman" w:cs="Times New Roman"/>
          <w:sz w:val="28"/>
          <w:szCs w:val="28"/>
          <w:lang w:val="ru-RU"/>
        </w:rPr>
        <w:t>. Это обеспечило динамическое обновление контента и удобное администрирование сайта.</w:t>
      </w:r>
    </w:p>
    <w:p w14:paraId="5951B105" w14:textId="77777777" w:rsidR="005312AE" w:rsidRPr="005312AE" w:rsidRDefault="005312AE" w:rsidP="005312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76B5D0" w14:textId="2E00E250" w:rsidR="004851A7" w:rsidRPr="00331B96" w:rsidRDefault="005312AE" w:rsidP="005312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12AE">
        <w:rPr>
          <w:rFonts w:ascii="Times New Roman" w:hAnsi="Times New Roman" w:cs="Times New Roman"/>
          <w:sz w:val="28"/>
          <w:szCs w:val="28"/>
          <w:lang w:val="ru-RU"/>
        </w:rPr>
        <w:t>4. Тестирование: Сайт был протестирован с привлечением пользователей, включая друзей и знакомых. В ходе тестирования проверялась функциональность платформы, удобство навигации и взаимодействие с основными модулями. На основе собранной обратной связи были внесены корректировки, направленные на повышение удобства использования и улучшение пользовательского интерфейса.</w:t>
      </w:r>
    </w:p>
    <w:p w14:paraId="1BF899C5" w14:textId="77777777" w:rsidR="004851A7" w:rsidRDefault="004851A7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54"/>
        <w:gridCol w:w="2071"/>
        <w:gridCol w:w="1683"/>
        <w:gridCol w:w="2009"/>
        <w:gridCol w:w="1532"/>
        <w:gridCol w:w="1813"/>
      </w:tblGrid>
      <w:tr w:rsidR="00C7628F" w14:paraId="082675FA" w14:textId="77777777" w:rsidTr="004851A7">
        <w:tc>
          <w:tcPr>
            <w:tcW w:w="1660" w:type="dxa"/>
          </w:tcPr>
          <w:p w14:paraId="0C0F1CA0" w14:textId="6ADBA5A8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теста</w:t>
            </w:r>
          </w:p>
        </w:tc>
        <w:tc>
          <w:tcPr>
            <w:tcW w:w="1660" w:type="dxa"/>
          </w:tcPr>
          <w:p w14:paraId="3AC9DD33" w14:textId="25BDEC29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 теста</w:t>
            </w:r>
          </w:p>
        </w:tc>
        <w:tc>
          <w:tcPr>
            <w:tcW w:w="1660" w:type="dxa"/>
          </w:tcPr>
          <w:p w14:paraId="6D37B468" w14:textId="1B2F50AE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Значения исходных данных</w:t>
            </w:r>
          </w:p>
        </w:tc>
        <w:tc>
          <w:tcPr>
            <w:tcW w:w="1660" w:type="dxa"/>
          </w:tcPr>
          <w:p w14:paraId="0D10F38B" w14:textId="15C1D513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1661" w:type="dxa"/>
          </w:tcPr>
          <w:p w14:paraId="5E5BD56A" w14:textId="28A55B03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Реакция программы</w:t>
            </w:r>
          </w:p>
        </w:tc>
        <w:tc>
          <w:tcPr>
            <w:tcW w:w="1661" w:type="dxa"/>
          </w:tcPr>
          <w:p w14:paraId="04172D03" w14:textId="24D20FA0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Выводы</w:t>
            </w:r>
          </w:p>
        </w:tc>
      </w:tr>
      <w:tr w:rsidR="00C7628F" w14:paraId="601FED25" w14:textId="77777777" w:rsidTr="004851A7">
        <w:tc>
          <w:tcPr>
            <w:tcW w:w="1660" w:type="dxa"/>
          </w:tcPr>
          <w:p w14:paraId="4688BFE7" w14:textId="29AE2207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60" w:type="dxa"/>
          </w:tcPr>
          <w:p w14:paraId="0736D0B8" w14:textId="48E554AE" w:rsidR="004851A7" w:rsidRP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функциональности кнопки </w:t>
            </w:r>
            <w:r w:rsidRPr="004851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«FAQ»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660" w:type="dxa"/>
          </w:tcPr>
          <w:p w14:paraId="5CF1E77A" w14:textId="02042E43" w:rsidR="004851A7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Нажатие на вопрос в разделе </w:t>
            </w:r>
            <w:r w:rsidRPr="004851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«FAQ»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660" w:type="dxa"/>
          </w:tcPr>
          <w:p w14:paraId="474A1BD8" w14:textId="6DA7C51A" w:rsidR="004851A7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Ответ открывается при нажатии на вопрос.</w:t>
            </w:r>
          </w:p>
        </w:tc>
        <w:tc>
          <w:tcPr>
            <w:tcW w:w="1661" w:type="dxa"/>
          </w:tcPr>
          <w:p w14:paraId="011B1639" w14:textId="231DF113" w:rsidR="004851A7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Ответ откры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лся</w:t>
            </w: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 нажатии на вопрос.</w:t>
            </w:r>
          </w:p>
        </w:tc>
        <w:tc>
          <w:tcPr>
            <w:tcW w:w="1661" w:type="dxa"/>
          </w:tcPr>
          <w:p w14:paraId="073039A4" w14:textId="55C39901" w:rsidR="004851A7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работает верно</w:t>
            </w:r>
          </w:p>
        </w:tc>
      </w:tr>
      <w:tr w:rsidR="00C7628F" w14:paraId="7F8EE2CD" w14:textId="77777777" w:rsidTr="004851A7">
        <w:tc>
          <w:tcPr>
            <w:tcW w:w="1660" w:type="dxa"/>
          </w:tcPr>
          <w:p w14:paraId="73EF3D62" w14:textId="279FBD52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60" w:type="dxa"/>
          </w:tcPr>
          <w:p w14:paraId="3C12CC37" w14:textId="754A305F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работы навигации сайта.</w:t>
            </w:r>
          </w:p>
        </w:tc>
        <w:tc>
          <w:tcPr>
            <w:tcW w:w="1660" w:type="dxa"/>
          </w:tcPr>
          <w:p w14:paraId="38313E4F" w14:textId="68BE81BA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Страницы связаны через навигационное меню.</w:t>
            </w:r>
          </w:p>
        </w:tc>
        <w:tc>
          <w:tcPr>
            <w:tcW w:w="1660" w:type="dxa"/>
          </w:tcPr>
          <w:p w14:paraId="54303EDB" w14:textId="4CA5329D" w:rsidR="00C7628F" w:rsidRP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нажатии на пункт навигационного меню пользователь переходит на соответствующую страницу.</w:t>
            </w:r>
          </w:p>
        </w:tc>
        <w:tc>
          <w:tcPr>
            <w:tcW w:w="1661" w:type="dxa"/>
          </w:tcPr>
          <w:p w14:paraId="59E82F73" w14:textId="5AC82E4D" w:rsidR="00C7628F" w:rsidRP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Переходы выполняются без ошибок.</w:t>
            </w:r>
          </w:p>
        </w:tc>
        <w:tc>
          <w:tcPr>
            <w:tcW w:w="1661" w:type="dxa"/>
          </w:tcPr>
          <w:p w14:paraId="3B712B17" w14:textId="77479CDE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Навигация функционируют корректно.</w:t>
            </w:r>
          </w:p>
        </w:tc>
      </w:tr>
      <w:tr w:rsidR="00C7628F" w14:paraId="0177CD72" w14:textId="77777777" w:rsidTr="004851A7">
        <w:tc>
          <w:tcPr>
            <w:tcW w:w="1660" w:type="dxa"/>
          </w:tcPr>
          <w:p w14:paraId="14576B39" w14:textId="6C1137FF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660" w:type="dxa"/>
          </w:tcPr>
          <w:p w14:paraId="78B91370" w14:textId="03CF52C2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работы разделов «Новости» и «</w:t>
            </w:r>
            <w:r w:rsidR="005312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Проекты в сфере ВИЭ</w:t>
            </w: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Кнопка </w:t>
            </w: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Показать еще</w:t>
            </w: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660" w:type="dxa"/>
          </w:tcPr>
          <w:p w14:paraId="6F2BB68E" w14:textId="5079B050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странице отображается первая часть блоков.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Точнее 6 начальных.</w:t>
            </w:r>
          </w:p>
        </w:tc>
        <w:tc>
          <w:tcPr>
            <w:tcW w:w="1660" w:type="dxa"/>
          </w:tcPr>
          <w:p w14:paraId="7B0763FD" w14:textId="31B55A8E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нажатии на кнопку «Показать ещё» отображаются дополнительные 3 блока.</w:t>
            </w:r>
          </w:p>
        </w:tc>
        <w:tc>
          <w:tcPr>
            <w:tcW w:w="1661" w:type="dxa"/>
          </w:tcPr>
          <w:p w14:paraId="6593CB3B" w14:textId="7F126F28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Блоки загружаются корректно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 нажатии на кнопку</w:t>
            </w: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661" w:type="dxa"/>
          </w:tcPr>
          <w:p w14:paraId="71E88D0B" w14:textId="3E1D6B1E" w:rsidR="00C7628F" w:rsidRDefault="00C23043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Кнопка работает корректно.</w:t>
            </w:r>
          </w:p>
        </w:tc>
      </w:tr>
    </w:tbl>
    <w:p w14:paraId="5C3D9399" w14:textId="4FDFA2F0" w:rsidR="004851A7" w:rsidRPr="00C23043" w:rsidRDefault="00C23043" w:rsidP="00C230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gramStart"/>
      <w:r w:rsidR="00451E7C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̶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Тестирование функционала веб-сайта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VerduraX</w:t>
      </w:r>
      <w:proofErr w:type="spellEnd"/>
      <w:r w:rsidRPr="00C230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7AF8A1" w14:textId="77777777" w:rsidR="00C23043" w:rsidRDefault="00C23043" w:rsidP="004851A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114"/>
        <w:gridCol w:w="3527"/>
        <w:gridCol w:w="3321"/>
      </w:tblGrid>
      <w:tr w:rsidR="00C23043" w:rsidRPr="00C23043" w14:paraId="09A658EB" w14:textId="77777777" w:rsidTr="00C23043">
        <w:tc>
          <w:tcPr>
            <w:tcW w:w="3114" w:type="dxa"/>
          </w:tcPr>
          <w:p w14:paraId="06892462" w14:textId="38896E40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пользователя</w:t>
            </w:r>
          </w:p>
        </w:tc>
        <w:tc>
          <w:tcPr>
            <w:tcW w:w="3527" w:type="dxa"/>
          </w:tcPr>
          <w:p w14:paraId="56456DEF" w14:textId="53BFD07B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Удобство использования</w:t>
            </w:r>
          </w:p>
        </w:tc>
        <w:tc>
          <w:tcPr>
            <w:tcW w:w="3321" w:type="dxa"/>
          </w:tcPr>
          <w:p w14:paraId="40975BB7" w14:textId="612EA6E3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Удобство эксплуатации</w:t>
            </w:r>
          </w:p>
        </w:tc>
      </w:tr>
      <w:tr w:rsidR="00C23043" w:rsidRPr="00C23043" w14:paraId="2EDC565B" w14:textId="77777777" w:rsidTr="00C23043">
        <w:tc>
          <w:tcPr>
            <w:tcW w:w="3114" w:type="dxa"/>
          </w:tcPr>
          <w:p w14:paraId="4DADF641" w14:textId="55C53A9D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27" w:type="dxa"/>
          </w:tcPr>
          <w:p w14:paraId="25CCEF03" w14:textId="4E20C4C2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21" w:type="dxa"/>
          </w:tcPr>
          <w:p w14:paraId="41F9FFEF" w14:textId="5A291FC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23043" w:rsidRPr="00C23043" w14:paraId="0090B34C" w14:textId="77777777" w:rsidTr="00C23043">
        <w:tc>
          <w:tcPr>
            <w:tcW w:w="3114" w:type="dxa"/>
          </w:tcPr>
          <w:p w14:paraId="55E9B56D" w14:textId="0A66854F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527" w:type="dxa"/>
          </w:tcPr>
          <w:p w14:paraId="01E204AC" w14:textId="2A7CD43D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21" w:type="dxa"/>
          </w:tcPr>
          <w:p w14:paraId="56D9E771" w14:textId="11E6F3E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23043" w:rsidRPr="00C23043" w14:paraId="5E8D2759" w14:textId="77777777" w:rsidTr="00C23043">
        <w:tc>
          <w:tcPr>
            <w:tcW w:w="3114" w:type="dxa"/>
          </w:tcPr>
          <w:p w14:paraId="4A3B1B8A" w14:textId="1A14ED3C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27" w:type="dxa"/>
          </w:tcPr>
          <w:p w14:paraId="589C4810" w14:textId="642823FC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21" w:type="dxa"/>
          </w:tcPr>
          <w:p w14:paraId="7E856553" w14:textId="63355F7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23043" w:rsidRPr="00C23043" w14:paraId="1067C4B7" w14:textId="77777777" w:rsidTr="00C23043">
        <w:tc>
          <w:tcPr>
            <w:tcW w:w="3114" w:type="dxa"/>
          </w:tcPr>
          <w:p w14:paraId="682B6775" w14:textId="2FDDDFD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527" w:type="dxa"/>
          </w:tcPr>
          <w:p w14:paraId="642CE372" w14:textId="43C51D35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21" w:type="dxa"/>
          </w:tcPr>
          <w:p w14:paraId="291E747E" w14:textId="7BFE59DC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23043" w:rsidRPr="00C23043" w14:paraId="7EB1C324" w14:textId="77777777" w:rsidTr="00C23043">
        <w:tc>
          <w:tcPr>
            <w:tcW w:w="3114" w:type="dxa"/>
          </w:tcPr>
          <w:p w14:paraId="77F26A22" w14:textId="6DE18BD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27" w:type="dxa"/>
          </w:tcPr>
          <w:p w14:paraId="29DE8966" w14:textId="55B0255F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21" w:type="dxa"/>
          </w:tcPr>
          <w:p w14:paraId="5949C906" w14:textId="61969F8D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23043" w:rsidRPr="00C23043" w14:paraId="796C8C71" w14:textId="77777777" w:rsidTr="00C23043">
        <w:tc>
          <w:tcPr>
            <w:tcW w:w="3114" w:type="dxa"/>
          </w:tcPr>
          <w:p w14:paraId="049845BA" w14:textId="401DB11F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Средняя оценка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527" w:type="dxa"/>
          </w:tcPr>
          <w:p w14:paraId="60B7979B" w14:textId="72E39A1C" w:rsidR="00C23043" w:rsidRPr="009D286E" w:rsidRDefault="009D286E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,2</w:t>
            </w:r>
          </w:p>
        </w:tc>
        <w:tc>
          <w:tcPr>
            <w:tcW w:w="3321" w:type="dxa"/>
          </w:tcPr>
          <w:p w14:paraId="7E40077F" w14:textId="659CA856" w:rsidR="00C23043" w:rsidRPr="00C23043" w:rsidRDefault="009D286E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8,4</w:t>
            </w:r>
          </w:p>
        </w:tc>
      </w:tr>
    </w:tbl>
    <w:p w14:paraId="310525DD" w14:textId="69A4015A" w:rsidR="00C23043" w:rsidRDefault="009D286E" w:rsidP="009D286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gramStart"/>
      <w:r w:rsidR="00451E7C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̶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результаты оценки удобства использования.</w:t>
      </w:r>
    </w:p>
    <w:p w14:paraId="5B248791" w14:textId="77777777" w:rsidR="009D286E" w:rsidRPr="00C23043" w:rsidRDefault="009D286E" w:rsidP="009D2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5CCFE5" w14:textId="42A0E1D9" w:rsidR="004851A7" w:rsidRPr="004851A7" w:rsidRDefault="00500CB5" w:rsidP="005F78A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4.2 Обсуждение</w:t>
      </w:r>
    </w:p>
    <w:p w14:paraId="601787A4" w14:textId="52361AE4" w:rsidR="00500CB5" w:rsidRDefault="00331B96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B96">
        <w:rPr>
          <w:rFonts w:ascii="Times New Roman" w:hAnsi="Times New Roman" w:cs="Times New Roman"/>
          <w:sz w:val="28"/>
          <w:szCs w:val="28"/>
          <w:lang w:val="ru-RU"/>
        </w:rPr>
        <w:t>На данный момент сайт выполняет свои функции — предоставляет информацию о проектах в области ВИЭ и позволяет пользователям поддерживать проекты финансово через интегрированную форму оплаты. На основании отзывов тестировавших пользователей можно сказать, что сайт удобен для использования и решает поставленные задачи.</w:t>
      </w:r>
    </w:p>
    <w:p w14:paraId="2DEFCD47" w14:textId="24A4FCD5" w:rsidR="00500CB5" w:rsidRPr="00A20352" w:rsidRDefault="00500CB5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500CB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14:paraId="07870551" w14:textId="14477D42" w:rsidR="002A48BE" w:rsidRPr="00A20352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Создание веб-сайта для проекта в области возобновляемых источников энергии было успешным. Мы достигли целей: разработали удобный интерфейс, организовали данные и внедрили функционал для финансовой поддержки проектов.</w:t>
      </w:r>
    </w:p>
    <w:p w14:paraId="459E3C7D" w14:textId="43F90A5F" w:rsidR="002A48BE" w:rsidRPr="00A20352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1. Интерфейс: Создан интуитивно понятный интерфейс с разделами новостей, проектов и поддержки, что делает сайт удобным для пользователей.</w:t>
      </w:r>
    </w:p>
    <w:p w14:paraId="5C67E678" w14:textId="7632C4BC" w:rsidR="002A48BE" w:rsidRPr="00A20352" w:rsidRDefault="002A48BE" w:rsidP="005312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 xml:space="preserve">2. Техническая реализация: Внедрение базы данных через </w:t>
      </w:r>
      <w:r w:rsidRPr="002A48BE">
        <w:rPr>
          <w:rFonts w:ascii="Times New Roman" w:hAnsi="Times New Roman" w:cs="Times New Roman"/>
          <w:sz w:val="28"/>
          <w:szCs w:val="28"/>
        </w:rPr>
        <w:t>Django</w:t>
      </w:r>
      <w:r w:rsidRPr="002A48BE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автоматически обновлять информацию и упрощает администрирование.</w:t>
      </w:r>
    </w:p>
    <w:p w14:paraId="25C096A8" w14:textId="1838B6C1" w:rsidR="002A48BE" w:rsidRPr="00A20352" w:rsidRDefault="005312A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A48BE" w:rsidRPr="002A48BE">
        <w:rPr>
          <w:rFonts w:ascii="Times New Roman" w:hAnsi="Times New Roman" w:cs="Times New Roman"/>
          <w:sz w:val="28"/>
          <w:szCs w:val="28"/>
          <w:lang w:val="ru-RU"/>
        </w:rPr>
        <w:t>. Тестирование: Тестирование подтвердило стабильность работы сайта, выявлены моменты для доработки, например, улучшение визуальных элементов.</w:t>
      </w:r>
    </w:p>
    <w:p w14:paraId="36A7B509" w14:textId="52F504B5" w:rsidR="002A48BE" w:rsidRPr="00A20352" w:rsidRDefault="005312A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2A48BE" w:rsidRPr="002A48BE">
        <w:rPr>
          <w:rFonts w:ascii="Times New Roman" w:hAnsi="Times New Roman" w:cs="Times New Roman"/>
          <w:sz w:val="28"/>
          <w:szCs w:val="28"/>
          <w:lang w:val="ru-RU"/>
        </w:rPr>
        <w:t>. Будущие улучшения</w:t>
      </w:r>
      <w:proofErr w:type="gramStart"/>
      <w:r w:rsidR="002A48BE" w:rsidRPr="002A48BE">
        <w:rPr>
          <w:rFonts w:ascii="Times New Roman" w:hAnsi="Times New Roman" w:cs="Times New Roman"/>
          <w:sz w:val="28"/>
          <w:szCs w:val="28"/>
          <w:lang w:val="ru-RU"/>
        </w:rPr>
        <w:t>: Планируется</w:t>
      </w:r>
      <w:proofErr w:type="gramEnd"/>
      <w:r w:rsidR="002A48BE" w:rsidRPr="002A48BE">
        <w:rPr>
          <w:rFonts w:ascii="Times New Roman" w:hAnsi="Times New Roman" w:cs="Times New Roman"/>
          <w:sz w:val="28"/>
          <w:szCs w:val="28"/>
          <w:lang w:val="ru-RU"/>
        </w:rPr>
        <w:t xml:space="preserve"> улучшить адаптивность для мобильных устройств и расширить функционал.</w:t>
      </w:r>
    </w:p>
    <w:p w14:paraId="37A19E9C" w14:textId="6D7CA927" w:rsidR="0034353A" w:rsidRDefault="005312A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A48BE" w:rsidRPr="002A48BE">
        <w:rPr>
          <w:rFonts w:ascii="Times New Roman" w:hAnsi="Times New Roman" w:cs="Times New Roman"/>
          <w:sz w:val="28"/>
          <w:szCs w:val="28"/>
          <w:lang w:val="ru-RU"/>
        </w:rPr>
        <w:t>. Влияние: Сайт помогает развивать проекты ВИЭ, информируя пользователей и предоставляя возможность поддерживать их.</w:t>
      </w:r>
    </w:p>
    <w:p w14:paraId="3E62C290" w14:textId="77777777" w:rsidR="0034353A" w:rsidRPr="002A48BE" w:rsidRDefault="0034353A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8B0E56" w14:textId="550EA82E" w:rsidR="009D286E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Проект стал важным инструментом для поддержки экологических инициатив с потенциалом для дальнейшего развития.</w:t>
      </w:r>
    </w:p>
    <w:p w14:paraId="2E56CBDF" w14:textId="77777777" w:rsidR="009D286E" w:rsidRDefault="009D28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BCFFC4B" w14:textId="2B4DC8A0" w:rsidR="002A48BE" w:rsidRDefault="005F78AF" w:rsidP="005F78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78A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используемой литературы</w:t>
      </w:r>
    </w:p>
    <w:p w14:paraId="5410E109" w14:textId="33330990" w:rsidR="005F78AF" w:rsidRPr="005F78AF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Вот какая литература была использована в ходе работы над проектом</w:t>
      </w:r>
      <w:r w:rsidRPr="005F78A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4203BA1" w14:textId="4802ABBC" w:rsidR="005F78AF" w:rsidRPr="00A20352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8AF">
        <w:rPr>
          <w:rFonts w:ascii="Times New Roman" w:hAnsi="Times New Roman" w:cs="Times New Roman"/>
          <w:sz w:val="28"/>
          <w:szCs w:val="28"/>
          <w:lang w:val="ru-RU"/>
        </w:rPr>
        <w:t>1. Силин, П. А. Проектирование и разработка веб-приложений. — М.: Издательство, 2020.</w:t>
      </w:r>
    </w:p>
    <w:p w14:paraId="57F9DE2F" w14:textId="29831DA5" w:rsidR="005F78AF" w:rsidRPr="00A20352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8AF">
        <w:rPr>
          <w:rFonts w:ascii="Times New Roman" w:hAnsi="Times New Roman" w:cs="Times New Roman"/>
          <w:sz w:val="28"/>
          <w:szCs w:val="28"/>
          <w:lang w:val="ru-RU"/>
        </w:rPr>
        <w:t xml:space="preserve">2. Баранов, С. В. Основы работы с </w:t>
      </w:r>
      <w:proofErr w:type="spellStart"/>
      <w:r w:rsidRPr="005F78AF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5F78AF">
        <w:rPr>
          <w:rFonts w:ascii="Times New Roman" w:hAnsi="Times New Roman" w:cs="Times New Roman"/>
          <w:sz w:val="28"/>
          <w:szCs w:val="28"/>
          <w:lang w:val="ru-RU"/>
        </w:rPr>
        <w:t>. — М.: Издательство, 2021.</w:t>
      </w:r>
    </w:p>
    <w:p w14:paraId="051D9743" w14:textId="26150E52" w:rsidR="005F78AF" w:rsidRPr="00A20352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8AF">
        <w:rPr>
          <w:rFonts w:ascii="Times New Roman" w:hAnsi="Times New Roman" w:cs="Times New Roman"/>
          <w:sz w:val="28"/>
          <w:szCs w:val="28"/>
          <w:lang w:val="ru-RU"/>
        </w:rPr>
        <w:t>3. Степанов, И. А. Методы тестирования программного обеспечения. — М.: Издательство, 2017.</w:t>
      </w:r>
    </w:p>
    <w:p w14:paraId="40A07549" w14:textId="13DC032E" w:rsidR="005F78AF" w:rsidRPr="00A20352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8AF">
        <w:rPr>
          <w:rFonts w:ascii="Times New Roman" w:hAnsi="Times New Roman" w:cs="Times New Roman"/>
          <w:sz w:val="28"/>
          <w:szCs w:val="28"/>
          <w:lang w:val="ru-RU"/>
        </w:rPr>
        <w:t>4. Шабанов, Д. Ю. Дизайн пользовательского интерфейса. — М.: Издательство, 2020.</w:t>
      </w:r>
    </w:p>
    <w:p w14:paraId="76B4D20F" w14:textId="7686C436" w:rsidR="00674B36" w:rsidRPr="00674B36" w:rsidRDefault="00674B3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4B36">
        <w:rPr>
          <w:rFonts w:ascii="Times New Roman" w:hAnsi="Times New Roman" w:cs="Times New Roman"/>
          <w:sz w:val="28"/>
          <w:szCs w:val="28"/>
          <w:lang w:val="ru-RU"/>
        </w:rPr>
        <w:t>5. Иванов, А. С. Возобновляемые источники энергии: перспективы и вызовы. — М.: Энергетика, 2019.</w:t>
      </w:r>
    </w:p>
    <w:sectPr w:rsidR="00674B36" w:rsidRPr="00674B36" w:rsidSect="006B2B8F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BBF8D" w14:textId="77777777" w:rsidR="001C58D2" w:rsidRDefault="001C58D2" w:rsidP="006B66B5">
      <w:pPr>
        <w:spacing w:after="0" w:line="240" w:lineRule="auto"/>
      </w:pPr>
      <w:r>
        <w:separator/>
      </w:r>
    </w:p>
  </w:endnote>
  <w:endnote w:type="continuationSeparator" w:id="0">
    <w:p w14:paraId="4487E215" w14:textId="77777777" w:rsidR="001C58D2" w:rsidRDefault="001C58D2" w:rsidP="006B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DF12F" w14:textId="77777777" w:rsidR="001C58D2" w:rsidRDefault="001C58D2" w:rsidP="006B66B5">
      <w:pPr>
        <w:spacing w:after="0" w:line="240" w:lineRule="auto"/>
      </w:pPr>
      <w:r>
        <w:separator/>
      </w:r>
    </w:p>
  </w:footnote>
  <w:footnote w:type="continuationSeparator" w:id="0">
    <w:p w14:paraId="1C69B4A7" w14:textId="77777777" w:rsidR="001C58D2" w:rsidRDefault="001C58D2" w:rsidP="006B6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A57CA6"/>
    <w:multiLevelType w:val="hybridMultilevel"/>
    <w:tmpl w:val="467ECF02"/>
    <w:lvl w:ilvl="0" w:tplc="134A67F0">
      <w:start w:val="1"/>
      <w:numFmt w:val="bullet"/>
      <w:lvlText w:val="̶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A53171C"/>
    <w:multiLevelType w:val="hybridMultilevel"/>
    <w:tmpl w:val="7A3CC8C6"/>
    <w:lvl w:ilvl="0" w:tplc="134A67F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521D5"/>
    <w:multiLevelType w:val="hybridMultilevel"/>
    <w:tmpl w:val="52AE6D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D67E9"/>
    <w:multiLevelType w:val="hybridMultilevel"/>
    <w:tmpl w:val="3A86A6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97DBF"/>
    <w:multiLevelType w:val="hybridMultilevel"/>
    <w:tmpl w:val="92542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F44D5"/>
    <w:multiLevelType w:val="hybridMultilevel"/>
    <w:tmpl w:val="B1F6C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F70DD"/>
    <w:multiLevelType w:val="hybridMultilevel"/>
    <w:tmpl w:val="3B929E5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D6091B"/>
    <w:multiLevelType w:val="hybridMultilevel"/>
    <w:tmpl w:val="6146281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AE664C"/>
    <w:multiLevelType w:val="hybridMultilevel"/>
    <w:tmpl w:val="8F32D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452BE"/>
    <w:multiLevelType w:val="hybridMultilevel"/>
    <w:tmpl w:val="1EACF882"/>
    <w:lvl w:ilvl="0" w:tplc="134A67F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3664C"/>
    <w:multiLevelType w:val="hybridMultilevel"/>
    <w:tmpl w:val="64C416F8"/>
    <w:lvl w:ilvl="0" w:tplc="041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EB1604"/>
    <w:multiLevelType w:val="hybridMultilevel"/>
    <w:tmpl w:val="8DCE9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04599"/>
    <w:multiLevelType w:val="hybridMultilevel"/>
    <w:tmpl w:val="E5A2F5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532E"/>
    <w:multiLevelType w:val="hybridMultilevel"/>
    <w:tmpl w:val="4F8AF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F21A5"/>
    <w:multiLevelType w:val="hybridMultilevel"/>
    <w:tmpl w:val="684EF2B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415D46"/>
    <w:multiLevelType w:val="hybridMultilevel"/>
    <w:tmpl w:val="39D28BEA"/>
    <w:lvl w:ilvl="0" w:tplc="134A67F0">
      <w:start w:val="1"/>
      <w:numFmt w:val="bullet"/>
      <w:lvlText w:val="̶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994221A"/>
    <w:multiLevelType w:val="hybridMultilevel"/>
    <w:tmpl w:val="FA763B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66C2E"/>
    <w:multiLevelType w:val="hybridMultilevel"/>
    <w:tmpl w:val="ED300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71256"/>
    <w:multiLevelType w:val="hybridMultilevel"/>
    <w:tmpl w:val="36302030"/>
    <w:lvl w:ilvl="0" w:tplc="134A67F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2224F"/>
    <w:multiLevelType w:val="hybridMultilevel"/>
    <w:tmpl w:val="C6F8A372"/>
    <w:lvl w:ilvl="0" w:tplc="ADFC310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2C2A97"/>
    <w:multiLevelType w:val="hybridMultilevel"/>
    <w:tmpl w:val="411E86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640B53"/>
    <w:multiLevelType w:val="hybridMultilevel"/>
    <w:tmpl w:val="1D943EB2"/>
    <w:lvl w:ilvl="0" w:tplc="3BD84D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51648215">
    <w:abstractNumId w:val="8"/>
  </w:num>
  <w:num w:numId="2" w16cid:durableId="1353415359">
    <w:abstractNumId w:val="6"/>
  </w:num>
  <w:num w:numId="3" w16cid:durableId="578249987">
    <w:abstractNumId w:val="5"/>
  </w:num>
  <w:num w:numId="4" w16cid:durableId="2137987848">
    <w:abstractNumId w:val="4"/>
  </w:num>
  <w:num w:numId="5" w16cid:durableId="1494955269">
    <w:abstractNumId w:val="7"/>
  </w:num>
  <w:num w:numId="6" w16cid:durableId="1162351106">
    <w:abstractNumId w:val="3"/>
  </w:num>
  <w:num w:numId="7" w16cid:durableId="1703552318">
    <w:abstractNumId w:val="2"/>
  </w:num>
  <w:num w:numId="8" w16cid:durableId="1640300644">
    <w:abstractNumId w:val="1"/>
  </w:num>
  <w:num w:numId="9" w16cid:durableId="1746368647">
    <w:abstractNumId w:val="0"/>
  </w:num>
  <w:num w:numId="10" w16cid:durableId="419570228">
    <w:abstractNumId w:val="20"/>
  </w:num>
  <w:num w:numId="11" w16cid:durableId="1610163784">
    <w:abstractNumId w:val="14"/>
  </w:num>
  <w:num w:numId="12" w16cid:durableId="1391227526">
    <w:abstractNumId w:val="13"/>
  </w:num>
  <w:num w:numId="13" w16cid:durableId="2095123956">
    <w:abstractNumId w:val="26"/>
  </w:num>
  <w:num w:numId="14" w16cid:durableId="2120489456">
    <w:abstractNumId w:val="15"/>
  </w:num>
  <w:num w:numId="15" w16cid:durableId="135070173">
    <w:abstractNumId w:val="16"/>
  </w:num>
  <w:num w:numId="16" w16cid:durableId="1176531746">
    <w:abstractNumId w:val="12"/>
  </w:num>
  <w:num w:numId="17" w16cid:durableId="146096269">
    <w:abstractNumId w:val="11"/>
  </w:num>
  <w:num w:numId="18" w16cid:durableId="1734966015">
    <w:abstractNumId w:val="17"/>
  </w:num>
  <w:num w:numId="19" w16cid:durableId="1247037782">
    <w:abstractNumId w:val="30"/>
  </w:num>
  <w:num w:numId="20" w16cid:durableId="1077091148">
    <w:abstractNumId w:val="22"/>
  </w:num>
  <w:num w:numId="21" w16cid:durableId="1119759582">
    <w:abstractNumId w:val="21"/>
  </w:num>
  <w:num w:numId="22" w16cid:durableId="369040852">
    <w:abstractNumId w:val="29"/>
  </w:num>
  <w:num w:numId="23" w16cid:durableId="1670597337">
    <w:abstractNumId w:val="23"/>
  </w:num>
  <w:num w:numId="24" w16cid:durableId="836961437">
    <w:abstractNumId w:val="27"/>
  </w:num>
  <w:num w:numId="25" w16cid:durableId="1783064793">
    <w:abstractNumId w:val="10"/>
  </w:num>
  <w:num w:numId="26" w16cid:durableId="267666161">
    <w:abstractNumId w:val="24"/>
  </w:num>
  <w:num w:numId="27" w16cid:durableId="994916268">
    <w:abstractNumId w:val="9"/>
  </w:num>
  <w:num w:numId="28" w16cid:durableId="53740385">
    <w:abstractNumId w:val="18"/>
  </w:num>
  <w:num w:numId="29" w16cid:durableId="446774070">
    <w:abstractNumId w:val="28"/>
  </w:num>
  <w:num w:numId="30" w16cid:durableId="322319747">
    <w:abstractNumId w:val="19"/>
  </w:num>
  <w:num w:numId="31" w16cid:durableId="43097327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7A6"/>
    <w:rsid w:val="00046B86"/>
    <w:rsid w:val="0006063C"/>
    <w:rsid w:val="0008707C"/>
    <w:rsid w:val="001158A5"/>
    <w:rsid w:val="0015074B"/>
    <w:rsid w:val="00153E96"/>
    <w:rsid w:val="001612A6"/>
    <w:rsid w:val="00175EA3"/>
    <w:rsid w:val="001C58D2"/>
    <w:rsid w:val="001D168D"/>
    <w:rsid w:val="002014E0"/>
    <w:rsid w:val="00212DE2"/>
    <w:rsid w:val="00213E5D"/>
    <w:rsid w:val="0025258A"/>
    <w:rsid w:val="00260632"/>
    <w:rsid w:val="002853E0"/>
    <w:rsid w:val="0029434F"/>
    <w:rsid w:val="0029639D"/>
    <w:rsid w:val="002A48BE"/>
    <w:rsid w:val="00326F90"/>
    <w:rsid w:val="00331A23"/>
    <w:rsid w:val="00331B96"/>
    <w:rsid w:val="00334D7B"/>
    <w:rsid w:val="0034353A"/>
    <w:rsid w:val="00351B19"/>
    <w:rsid w:val="00392915"/>
    <w:rsid w:val="003A24C6"/>
    <w:rsid w:val="003E08E0"/>
    <w:rsid w:val="00430E52"/>
    <w:rsid w:val="00451E7C"/>
    <w:rsid w:val="004851A7"/>
    <w:rsid w:val="004B5FF9"/>
    <w:rsid w:val="004B6235"/>
    <w:rsid w:val="004D6C88"/>
    <w:rsid w:val="004F5894"/>
    <w:rsid w:val="00500CB5"/>
    <w:rsid w:val="005133CC"/>
    <w:rsid w:val="00525EF7"/>
    <w:rsid w:val="005303DB"/>
    <w:rsid w:val="005312AE"/>
    <w:rsid w:val="005337C6"/>
    <w:rsid w:val="0055594B"/>
    <w:rsid w:val="0057207F"/>
    <w:rsid w:val="005A58CA"/>
    <w:rsid w:val="005F78AF"/>
    <w:rsid w:val="0061113D"/>
    <w:rsid w:val="00611805"/>
    <w:rsid w:val="006470ED"/>
    <w:rsid w:val="00665482"/>
    <w:rsid w:val="00665748"/>
    <w:rsid w:val="00674B36"/>
    <w:rsid w:val="00686707"/>
    <w:rsid w:val="006B2B8F"/>
    <w:rsid w:val="006B66B5"/>
    <w:rsid w:val="007202C4"/>
    <w:rsid w:val="00752EBC"/>
    <w:rsid w:val="0077311A"/>
    <w:rsid w:val="007D2781"/>
    <w:rsid w:val="00856F43"/>
    <w:rsid w:val="008715DC"/>
    <w:rsid w:val="00880AB7"/>
    <w:rsid w:val="008A307D"/>
    <w:rsid w:val="008E3280"/>
    <w:rsid w:val="00946C42"/>
    <w:rsid w:val="00956F2A"/>
    <w:rsid w:val="009704E5"/>
    <w:rsid w:val="009900D0"/>
    <w:rsid w:val="00990BBB"/>
    <w:rsid w:val="009D286E"/>
    <w:rsid w:val="009D7B41"/>
    <w:rsid w:val="009E3671"/>
    <w:rsid w:val="009F3ED5"/>
    <w:rsid w:val="00A20352"/>
    <w:rsid w:val="00A32740"/>
    <w:rsid w:val="00AA1563"/>
    <w:rsid w:val="00AA1D8D"/>
    <w:rsid w:val="00AA7E67"/>
    <w:rsid w:val="00AC237A"/>
    <w:rsid w:val="00AD6238"/>
    <w:rsid w:val="00B03B95"/>
    <w:rsid w:val="00B47730"/>
    <w:rsid w:val="00B553CC"/>
    <w:rsid w:val="00B75281"/>
    <w:rsid w:val="00B77FC2"/>
    <w:rsid w:val="00BA5756"/>
    <w:rsid w:val="00BF0356"/>
    <w:rsid w:val="00C23043"/>
    <w:rsid w:val="00C55674"/>
    <w:rsid w:val="00C603C3"/>
    <w:rsid w:val="00C7628F"/>
    <w:rsid w:val="00CB0664"/>
    <w:rsid w:val="00CB4A05"/>
    <w:rsid w:val="00CC6430"/>
    <w:rsid w:val="00D10005"/>
    <w:rsid w:val="00D3173C"/>
    <w:rsid w:val="00D826DB"/>
    <w:rsid w:val="00DB511B"/>
    <w:rsid w:val="00E24DE2"/>
    <w:rsid w:val="00E2585F"/>
    <w:rsid w:val="00E96273"/>
    <w:rsid w:val="00EE7A10"/>
    <w:rsid w:val="00F54F0E"/>
    <w:rsid w:val="00F80359"/>
    <w:rsid w:val="00F93BCE"/>
    <w:rsid w:val="00F9570B"/>
    <w:rsid w:val="00FC10A9"/>
    <w:rsid w:val="00FC693F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27D9BC"/>
  <w14:defaultImageDpi w14:val="330"/>
  <w15:docId w15:val="{3FF2FFDC-E19E-4B97-808E-A31D17AF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customXml" Target="ink/ink5.xml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3.png"/><Relationship Id="rId36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image" Target="media/image14.png"/><Relationship Id="rId35" Type="http://schemas.openxmlformats.org/officeDocument/2006/relationships/image" Target="media/image4.jp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8:00:23.15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1140 349 24575,'0'0'0,"-3"-1"0,1 0 0,-1 0 0,1-1 0,-1 1 0,1 0 0,0-1 0,0 0 0,-4-3 0,-3-1 0,-13-8 0,0 2 0,-1 0 0,0 2 0,-1 0 0,0 2 0,-1 1 0,1 0 0,-40-4 0,-13 4 0,-115 5 0,4 0 0,188 2 0,0 0 0,0 0 0,0 0 0,0 0 0,0 0 0,0 0 0,0 0 0,0 0 0,0 0 0,0-1 0,0 1 0,0 0 0,0 0 0,0 0 0,0 0 0,0 0 0,0 0 0,0 0 0,0 0 0,0 0 0,0 0 0,0 0 0,0 0 0,0 0 0,0 0 0,0-1 0,0 1 0,0 0 0,0 0 0,0 0 0,0 0 0,0 0 0,0 0 0,0 0 0,-1 0 0,16-4 0,24-4 0,628-59 0,-554 58 0,-51 4 0,5-2 0,0 4 0,106 7 0,-168-4 0,-2 0 0,-1 0 0,0 0 0,1 1 0,-1-1 0,0 0 0,0 1 0,1 0 0,-1-1 0,0 1 0,0 0 0,0 0 0,0 0 0,3 2 0,-5-2 0,0-1 0,0 0 0,0 0 0,-1 1 0,1-1 0,0 0 0,0 0 0,0 1 0,0-1 0,-1 0 0,1 0 0,0 0 0,0 1 0,0-1 0,-1 0 0,1 0 0,0 0 0,0 0 0,-1 1 0,1-1 0,0 0 0,0 0 0,-1 0 0,1 0 0,0 0 0,-1 0 0,1 0 0,0 0 0,0 0 0,-1 0 0,1 0 0,0 0 0,-1 0 0,1 0 0,0 0 0,-1 0 0,-16 1 0,15-1 0,-302 15 0,-104 3 0,354-20 0,-1-2 0,-63-14 0,22 3 0,185-4 0,381-15 0,-406 31 0,-26 2 0,-98 7 0,13 0 0,-510 25 0,523-28 0,22-1 0,0 0 0,0-1 0,0-1 0,0 0 0,0-1 0,0 0 0,-20-5 0,44 2 0,9 1 0,131-4 0,263 23 0,-395-15 0,16 1 0,1 2 0,50 12 0,-148-15 0,-459-57 0,426 43 0,112 15 0,0-2 0,-1 0 0,20-3 0,15-1 0,76 5 0,167-10 0,-173-2 0,133 3 0,-258 9 0,0 0 0,0 0 0,1 0 0,-1 1 0,0-1 0,1 1 0,-4 2 0,-8 4 0,-29 13 0,-1-2 0,-1-2 0,-1-2 0,0-1 0,-1-3 0,0-2 0,-1-3 0,1-1 0,-54-1 0,87-4 0,0-1 0,0 0 0,1-1 0,-1-1 0,1 0 0,-1 0 0,1-1 0,0-1 0,-17-9 0,7 4 0,0 1 0,0 2 0,-1 0 0,0 1 0,-45-5 0,-39-9 0,107 20 0,-21-7 0,21 7 0,0-1 0,0 1 0,1 0 0,-1-1 0,0 1 0,0 0 0,0-1 0,0 1 0,1-1 0,-1 1 0,0-1 0,1 0 0,-1 1 0,0-1 0,1 0 0,-1 1 0,1-1 0,-1 0 0,1 0 0,-1-1 0,1 2 0,0-1 0,1 0 0,-1 1 0,0-1 0,1 0 0,-1 1 0,1-1 0,-1 1 0,1-1 0,-1 1 0,1-1 0,-1 1 0,1 0 0,0-1 0,-1 1 0,1-1 0,0 1 0,-1 0 0,1 0 0,0-1 0,0 1 0,18-5 0,-19 5 0,26-4 0,0 0 0,0 2 0,44 2 0,81 13 0,-81-5 0,74 5 0,1-5 0,189-16 0,-365 10 0,-1-3 0,-34-3 0,-93-17 0,-25-1 0,107 15 0,-201-9 0,263 16 0,1 0 0,28 1 0,252 42 0,-62-8 0,21-20 0,-36-4 0,-165-6 0,-26 0 0,-11 0 0,-52 14 0,-2-3 0,-125 14 0,176-29 0,9 0 0,-1 0 0,0-1 0,0 1 0,1-2 0,-1 1 0,0-1 0,0 0 0,-9-3 0,45-21 0,-19 19 0,0 0 0,0 1 0,0 0 0,1 1 0,-1 0 0,1 0 0,0 1 0,14-2 0,87-10 0,-81 12 0,107-15 0,32-3 0,-135 18 0,0 2 0,65 7 0,-92-4 0,-7 0 0,-19 4 0,-30 1 0,-178-8 0,90-3 0,-48-5 0,155 6 0,7-4 0,8 2 0,23 6 0,0 0 0,0 0 0,0-1 0,0 0 0,8-1 0,13 0 0,89 4 0,420 9 0,-550-13 0,1 0 0,-20-4 0,-14-3 0,-266-2 0,24 2 0,250 6 0,0 2 0,-40 5 0,-29 1 0,-55-18 0,137 10 0,-189-1 0,116 4 0,30-3 0,41 0 0,0 1 0,-40 5 0,-147 29 0,207-32 0,-1 0 0,1 0 0,-1 1 0,1 0 0,-6 3 0,12-4 0,0-1 0,0 1 0,0-1 0,0 1 0,1-1 0,-1 1 0,0-1 0,0 1 0,1-1 0,-1 1 0,0-1 0,1 1 0,-1-1 0,1 0 0,-1 1 0,1-1 0,-1 0 0,0 1 0,1-1 0,-1 0 0,1 1 0,-1-1 0,1 0 0,0 0 0,-1 0 0,2 1 0,19 9 0,3-1 0,1-2 0,0-1 0,29 4 0,79 3 0,-118-12 0,179 10 0,221-15 0,-265-8 0,-1-6 0,156-41 0,-264 51 0,0 1 0,73-2 0,84 12 0,-191-3 0,1 1 0,-1 0 0,0 1 0,0 0 0,0 0 0,0 0 0,0 1 0,-1 0 0,1 1 0,-1-1 0,1 1 0,-1 0 0,7 7 0,-8-7 0,1 3-1365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8:07.781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414 79,'-2'0,"-7"0,-6 0,-4 0,0 0,1 0,2 0,2 0,1 0,2 0,0 0,1 0,0 0,0 0,0 0,1 0,-2 0,1 0,0 0,0 0,-1 0,1 0,2-2,3 0,5-2,6 0,3-1,3 0,5-1,3-1,-2 1,-1 1,-2 2,-2-1,-1 1,-1-2,-1 1,0 1,0 1,1 0,2 1,-1 1,0-2,-1 0,-6 0,-8 3,-5 1,-7 2,-5 2,-5 1,-3 1,1 0,1-1,1 0,4-3,3-1,3-1,2-1,2-1,5 0,4-1,9 1,6 0,6-2,3-1,4 1,0 0,0-1,-2-1,0-1,-4 1,-3 1,-2 1,-3 1,-6 0,-8 1,-9 0,-6 0,-9 1,-5-1,-2 0,-2 0,1 0,-1 0,-1 2,4 0,3 0,4 0,6-1,7 0,9-1,9 0,8 0,6 0,4 0,2 0,0 0,1 0,-1 0,-3 0,-2 0,-3 0,-2 0,-3 0,-5 0,-5 0,-6 0,-2 2,-1 0,-3 2,0 0,-3 1,-6 0,-3 1,-3-1,1 1,1-1,4-2,4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8:02.596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39 1,'2'0,"2"0,2 2,3 0,0 0,1 0,-1 1,-2 2,-3 1,0 1,3-2,2 1,3-2,1 0,0-2,0 0,-1-2,0 0,-1 0,-1 0,1 0,-1 0,-2-2,-3-1,-6 1,-3 0,-5 1,-4 0,-2 0,0 1,1 0,1 0,0 0,2 1,0-1,1 0,-2 0,0 0,-1 0,2 0,-1 0,1 0,0 0,3-2,0 0,1-2,1 0,0-2,3 1,7 2,6 0,2 1,2 1,2 1,-1 0,0 0,-2 0,1 0,0 1,-1 1,-1 2,-1 0,2 2,1-1,1 0,-1-1,-2 2,-6 0,-5-2,-4-1,-4-1,-4-1,-2-1,-1 0,1 0,-1 0,0 0,0-1,0 1,0 0,1 0,0 0,2 0,0 0,0 0,1 0,0-2,0-2,1-2,3-2,4 1,6 1,3 1,5 3,2 0,0 2,0 0,-1 0,-1 0,-1 1,0-1,-1 0,0 2,0 0,-3 0,-5 0,-4-1,-4 0,-3 0,-1-1,-1 0,0 0,0 0,0-1,2 3,0 0,3 2,1 2,1 0,-2-1,0-2,1 0,4-2,4-1,3 0,1 0</inkml:trace>
  <inkml:trace contextRef="#ctx0" brushRef="#br0" timeOffset="1320.78">59 62,'0'0,"0"0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7:59:39.44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 38 24575,'0'-35'0,"0"32"0,0 5 0,0 18 0,-2 19 0,1-26 0,0 0 0,1-1 0,0 1 0,1 0 0,1-1 0,0 1 0,4 14 0,-4-24 0,0 1 0,0-1 0,0 0 0,1 0 0,-1 0 0,1-1 0,-1 1 0,1 0 0,3 2 0,-2-3 0,0 1 0,-1 1 0,0-1 0,0 0 0,6 8 0,-7-6 0,1 0 0,0 0 0,0-1 0,0 1 0,8 6 0,-9-9 0,0-1 0,0 1 0,1-1 0,-1 0 0,1 0 0,-1 0 0,1 0 0,-1 0 0,1-1 0,-1 1 0,1-1 0,0 1 0,-1-1 0,5 0 0,345-14 0,-257 1 0,0 1 0,-85 10 0,-1 0 0,0-1 0,0 0 0,0-1 0,0 0 0,14-8 0,14-7 0,52-12 0,-12 6 0,-65 21 0,0 0 0,0 1 0,1 0 0,-1 1 0,17 0 0,66 3 0,-34 1 0,-39-4 114,0 0 0,30-7 0,-30 4-683,0 2 0,30-2 0,-42 5-6258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7:59:32.56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442 123 24575,'-10'0'0,"1"-1"0,0-1 0,0 0 0,0 0 0,0-1 0,0 0 0,-13-7 0,3 3 0,-7 1 0,-6-1 0,31 6 0,0 1 0,-1-1 0,1 1 0,0-1 0,0 0 0,-1 1 0,1-1 0,0 0 0,0 0 0,0 0 0,0 0 0,0 0 0,0 0 0,0 0 0,0 0 0,0 0 0,0-2 0,1 2 0,0 1 0,0 0 0,0-1 0,0 1 0,0-1 0,0 1 0,0 0 0,0-1 0,0 1 0,0 0 0,0-1 0,0 1 0,0 0 0,0-1 0,0 1 0,1 0 0,-1-1 0,0 1 0,0 0 0,0-1 0,1 1 0,-1 0 0,0-1 0,1 1 0,-1 0 0,0 0 0,0 0 0,1-1 0,-1 1 0,0 0 0,1 0 0,-1 0 0,0 0 0,1 0 0,-1-1 0,1 1 0,-1 0 0,0 0 0,1 0 0,-1 0 0,1 0 0,19-2 0,-18 2 0,79-3-3392,126 12 0,-199-8 3392,-3-1 0,-1 0 0,1 0 0,-1 1 0,1 0 0,0 0 0,-1 0 0,0 0 0,1 1 0,-1 0 0,0 0 0,7 4 0,-11-6 1,0 0 0,0 0-1,0 0 1,0 0 0,0 0-1,0 0 1,1 0 0,-1 1-1,0-1 1,0 0 0,0 0 0,0 0-1,0 0 1,0 0 0,0 0-1,0 1 1,0-1 0,0 0-1,0 0 1,0 0 0,0 0 0,0 0-1,0 1 1,0-1 0,0 0-1,0 0 1,0 0 0,0 0-1,0 0 1,0 1 0,0-1-1,0 0 1,0 0 0,0 0 0,0 0-1,-1 0 1,1 0 0,0 1-1,0-1 1,0 0 0,0 0-1,0 0 1,-9 4-75,-9-1 1249,-82-1 1810,75-3-2318,0 1 0,0 1 0,-48 9 0,104-19-667,42-20 0,-45 17 0,-1 2 0,59-15 0,-66 19 0,-18 3 0,-14 1 0,-185 0 0,99 4 0,92-1 0,0 0 0,-1 0 0,1 1 0,0 0 0,0 0 0,0 1 0,1 0 0,-1 0 0,0 0 0,1 1 0,-8 6 0,9-7 0,2-1 0,1 0 0,-1 0 0,1 0 0,-1 0 0,1 0 0,0 0 0,0 1 0,0-1 0,0 0 0,0 1 0,1-1 0,-1 1 0,0 4 0,1-4 0,-1 0 0,1 0 0,-1 0 0,0 0 0,0 0 0,-1 0 0,1 0 0,-2 3 0,2-5 0,0-1 0,1 1 0,-1 0 0,0-1 0,0 1 0,0-1 0,0 1 0,0-1 0,0 0 0,0 1 0,0-1 0,1 0 0,-1 0 0,0 1 0,0-1 0,0 0 0,0 0 0,0 0 0,0 0 0,0 0 0,0-1 0,0 1 0,0 0 0,0 0 0,0-1 0,0 1 0,0 0 0,0-1 0,0 1 0,-1-2 0,-11-4 0,12 5 0,0 1 0,1-1 0,-1 0 0,0 1 0,0-1 0,0 1 0,0-1 0,0 1 0,0-1 0,0 1 0,-1 0 0,1-1 0,0 1 0,0 0 0,0 0 0,0 0 0,0 0 0,0 0 0,0 0 0,-1 0 0,1 1 0,0-1 0,0 0 0,0 0 0,0 1 0,0-1 0,0 1 0,0-1 0,0 1 0,0-1 0,0 1 0,0 0 0,0 0 0,1-1 0,-1 1 0,0 0 0,0 0 0,1 0 0,-2 1 0,-4 4 0,0 0 0,-1 0 0,0 0 0,0-1 0,-11 6 0,-18 13 0,25-12 0,9-9 0,0-1 0,0 1 0,0-1 0,0 0 0,-1 1 0,1-1 0,-4 2 0,6-4 0,-1 0 0,1 0 0,0 0 0,-1 0 0,1 0 0,0 1 0,-1-1 0,1 0 0,0 0 0,-1 0 0,1 0 0,0 0 0,-1 0 0,1 0 0,0 0 0,-1-1 0,1 1 0,0 0 0,-1 0 0,1 0 0,0 0 0,-1 0 0,1-1 0,0 1 0,0 0 0,-1 0 0,1-1 0,-7-16 0,3-24 342,4 38-474,0 0 1,0 0 0,0 0-1,0 1 1,1-1 0,0 0 0,-1 1-1,1-1 1,0 0 0,0 1 0,0-1-1,3-3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7:59:23.25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1017 2 24575,'-142'-2'0,"-150"4"0,217 4 0,-51 0 0,59-7 0,-84 2 0,140 1 0,0 1 0,0-1 0,0 2 0,0-1 0,-12 7 0,12-5 0,0 0 0,0-1 0,-23 4 0,33-7-80,0-1 0,0 0-1,0 0 1,0 0 0,0 0-1,0 0 1,0 0 0,0 0-1,0 0 1,0-1 0,0 1 0,0 0-1,0-1 1,0 1 0,0-1-1,-1 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7:59:19.37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194 25 24575,'-82'3'0,"72"-2"0,1 0 0,0 1 0,-1 0 0,1 1 0,0 0 0,-11 5 0,20-8 0,-1 0 0,1 0 0,0 0 0,0 0 0,0 0 0,-1 0 0,1 0 0,0 0 0,0 0 0,0 0 0,-1 0 0,1 0 0,0 0 0,0 1 0,0-1 0,0 0 0,-1 0 0,1 0 0,0 0 0,0 0 0,0 0 0,0 1 0,0-1 0,0 0 0,-1 0 0,1 0 0,0 0 0,0 1 0,0-1 0,0 0 0,0 0 0,0 0 0,0 1 0,0-1 0,0 0 0,0 0 0,0 0 0,0 1 0,0-1 0,0 0 0,0 0 0,0 0 0,0 0 0,0 1 0,0-1 0,0 0 0,0 0 0,0 0 0,1 1 0,11 3 0,18-1 0,273-4 0,-385 2 0,-93-2 0,165-1 0,-1-1 0,0 0 0,1 0 0,0-1 0,0 0 0,0-1 0,-18-11 0,24 14 0,-8-10-1365,9 6-5462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9:07.025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 1,'0'0</inkml:trace>
  <inkml:trace contextRef="#ctx0" brushRef="#br0" timeOffset="198.67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9:03.397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272 25,'-2'0,"-3"0,-2 0,-3 0,-1 0,3 0,12 0,6 0,7 0,3 0,8 0,0 0,4 0,1 0,-3 0,-5 0,-5 0,-3 0,-7 0,-7 2,-8 3,-10 0,-12 4,-10 4,-5 1,0-1,0-1,3 1,1-3,5-2,5-4,4-1,9-2,10-1,14-2,8-4,10 0,4-3,4-5,5-1,3-1,0 3,-3 1,-5 3,-3 0,-6 3,-5 1,-4 3,-7 0,-11 2,-10 0,-9 0,-11 1,-14 1,-4 1,-3 0,0 5,2 2,3-1,4-2,7 0,7-2,7 0,12-3,10 0,13-2,12-2,7-1,3 0,0-1,-2-3,-5 1,-1 0,-3 2,-3 2,-9-1,-12-1,-9 1,-7 2,-4-3,-1 1,-5 0,-1 1,2 0,7 1,8 1,13 0,9 0,10 0,9-2,5 0,3-1,-1 1,-3 1,-4 0,-4 1,-5-1,-8 1,-13 0,-11 1,-14-1,-15 2,-11 0,-4 5,0 1,0 1,3 3,7-1,8-1,8-3,11-3,13-2,9-1,9-1,5 0,4-1,5 1,5-1,0-1,4-1,-1 0,-7-1,-6 0,-12 0,-12 1,-15 4,-8 3,-8 1,-2 2,-3 1,0 2,5-1,10-2,10-2,13-2,18-5,11-5,11-6,11-2,3 0,0 1,-3 4,-6 4,-7 0,-6 1,-6 2,-10 1,-12 2,-12-1,-7 1,-9 1,-10 3,-10 2,-6 6,-5 0,3 1,3-2,4 0,6-3,6-1,8 0,5-3,4-1,6-2,9 0,9-1,7-2,7-4,5 1,7-3,4 2,0 1,1-3,1 0,1 2,-4-1,-3-1,-4 1,-6 2,-4 1,-10 2,-15 1,-13 3,-10 0,-7 3,-5 3,-3 1,2 0,6-2,6-3,10-1,12-1,14-1,11-1,11-1,3 1,3 0,0-1,-4 1,-3 0,-3 0,-3 0,-4 0,-3 0,-6 0,-7 0,-8 2,-8 3,-5 2,-4 3,-2-2,0 2,3-2,7-3,10-3,9-5,13-3,9-4,4 1,1 0,0 0,-5 3,-4 2,-8 2,-8 3,-11 2,-5 1,-5 2,0 0,-1 3,2 0,6 0,7-4,7-5,6-3,4-2,5-3,1-2,2 1,3-1,0 2,-2 0,-4 2,-3 1,-7 2,-10 1,-7 2,-5-1,-3 2,1-1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8:59.510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545 91,'-9'0,"-10"-2,-11-3,-6-3,-3 1,-4-1,0 0,3 3,2 1,5 2,7 1,9 1,10 0,10 0,9 1,4 1,4 1,2 2,2-1,1 3,0-1,-2-2,-2 0,-2-2,1-1,-1 1,-2 1,1-1,-2 0,2-1,1 2,4 0,3 0,-3-1,1 1,-3 1,-2-1,-5 1,-11 0,-12 0,-13 0,-8 1,-4-2,-2 0,-1 2,-1 2,2-2,-1-1,2-1,1-1,1-1,3-1,2 0,-1 0,1-1,1 1,3 0,2 0,2 0,2 0,3 0,1 0,2 0,6 0,9 0,9 0,8 0,2 0,1 0,4 0,0 0,1 0,-1 0,1 0,3 0,1 0,4 0,5 0,0 0,-1 0,-3 0,2 0,-4 0,0 0,-2 0,-4 0,-3 0,-4 0,-3 0,-4 0,-1 0,-2 0,0 0,-7 0,-10 0,-15 0,-10 0,-6 0,-1 0,2 0,0 0,4 0,6 0,2 0,2 0,1 0,-1 0,-2 0,2 0,1 0,3 0,2 0,6 0,8 0,6 0,7 0,8 0,1-2,5-1,5 0,9 1,4 1,9 0,6 1,3-1,-2 1,-1-2,-3 0,-6-5,-3-1,-3-2,-5-1,-5 0,-6 2,-6 3,-9 1,-11 3,-7 1,-5 1,-4 0,-2 0,-1 1,-3-1,0 1,-1-1,3 0,1 0,2 0,2 0,0 0,-1 0,-3 0,-2 0,-4 0,-5 0,-1 0,-3 0,-1 0,-4 0,1 0,4 0,5 0,6 0,8 0,8 0,8 0,5 0,5 0,4 0,4 0,3 0,0 0,4 0,0 0,2 0,2 0,2 0,3 0,2 0,0 0,0 0,-3 0,-1 0,-5 0,-5 0,-7 2,-6 3,-8 2,-6 3,-5-2,-6 0,-4-1,-3 1,-3-1,-4-2,-1-1,0-2,1-1,2-1,2 0,3 0,2 0,3-1,1 1,-3 0,0 0,0 0,-3 0,-2 0,0 0,2 0,3 0,1 0,2 0,1 0,3-2,3-3,3-3,2-1,1-2,1-1,1-1,1 3,4 0,2 0,1 1,0 1,1 2,0 1,0 0,1-2,1 1,-2-1,-1 1,-1 4,-1 1,-1 4,-1 3,-2 3,-2 1,0 2,-1 0,0 1,-3-2,-2-3,-3-3,-1-2,-2-2,-2-1,1 0,-1-1,3-1,2-4,3-3,2-4,2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8:45.708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3002</Words>
  <Characters>17113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Админ Эрик</cp:lastModifiedBy>
  <cp:revision>3</cp:revision>
  <dcterms:created xsi:type="dcterms:W3CDTF">2025-02-16T15:02:00Z</dcterms:created>
  <dcterms:modified xsi:type="dcterms:W3CDTF">2025-02-16T15:25:00Z</dcterms:modified>
  <cp:category/>
</cp:coreProperties>
</file>