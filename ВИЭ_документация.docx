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F26" w14:textId="77777777" w:rsidR="00F80359" w:rsidRPr="00CC6430" w:rsidRDefault="0077311A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Государственное бюджетное общеобразовательное учреждение города Москвы «Школа № 2033»</w:t>
      </w:r>
      <w:r w:rsidRPr="00CC6430">
        <w:rPr>
          <w:rFonts w:ascii="Times New Roman" w:hAnsi="Times New Roman" w:cs="Times New Roman"/>
          <w:b/>
          <w:bCs/>
          <w:lang w:val="ru-RU"/>
        </w:rPr>
        <w:br/>
      </w:r>
    </w:p>
    <w:p w14:paraId="60B54E45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0A34D52" w14:textId="77777777" w:rsidR="00F80359" w:rsidRPr="00CC6430" w:rsidRDefault="00F80359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757BA5" w14:textId="77777777" w:rsidR="00856F43" w:rsidRPr="00CC6430" w:rsidRDefault="00856F43" w:rsidP="00856F43">
      <w:pPr>
        <w:spacing w:line="360" w:lineRule="auto"/>
        <w:ind w:right="5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5CD345" w14:textId="77777777" w:rsidR="00CC6430" w:rsidRPr="00CC6430" w:rsidRDefault="00CC643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1B7EF6" w14:textId="77777777" w:rsid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23B288" w14:textId="40BE2197" w:rsidR="00CC6430" w:rsidRDefault="00000000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643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САЙТ ДЛЯ ПОДДЕРЖКИ ВОЗОБНОВЛЯЕМЫХ ИСТОЧНИКОВ ЭНЕРГИИ</w:t>
      </w:r>
    </w:p>
    <w:p w14:paraId="391A4B0E" w14:textId="77777777" w:rsidR="00856F43" w:rsidRPr="00856F43" w:rsidRDefault="00856F43" w:rsidP="00856F43">
      <w:pPr>
        <w:spacing w:line="360" w:lineRule="auto"/>
        <w:ind w:right="560" w:hanging="142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F4A2C3" w14:textId="6FBE4E2E" w:rsidR="0077311A" w:rsidRPr="00CC6430" w:rsidRDefault="0061113D" w:rsidP="00856F43">
      <w:pPr>
        <w:spacing w:after="11" w:line="360" w:lineRule="auto"/>
        <w:ind w:left="58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Участники: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Класс: 10 «Т».</w:t>
      </w:r>
    </w:p>
    <w:p w14:paraId="116C24B1" w14:textId="24B4F8E6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Образовательная организация: ГБОУ </w:t>
      </w:r>
      <w:r w:rsidR="00E96273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кола №2033.</w:t>
      </w:r>
    </w:p>
    <w:p w14:paraId="616BEF4D" w14:textId="55D0D32E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ФИО: Глнджян Эрик Рубенович, Закиров Давид</w:t>
      </w:r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Эльсеварович</w:t>
      </w:r>
      <w:proofErr w:type="spellEnd"/>
      <w:r w:rsidR="00F93BCE"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3782F3" w14:textId="77777777" w:rsidR="0061113D" w:rsidRPr="00CC6430" w:rsidRDefault="0061113D" w:rsidP="00856F43">
      <w:pPr>
        <w:spacing w:after="11" w:line="360" w:lineRule="auto"/>
        <w:ind w:left="5890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C13FEC" w14:textId="77777777" w:rsidR="006B66B5" w:rsidRPr="00CC6430" w:rsidRDefault="006B66B5" w:rsidP="00856F43">
      <w:pPr>
        <w:spacing w:after="24" w:line="360" w:lineRule="auto"/>
        <w:ind w:left="589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32554" w14:textId="77777777" w:rsidR="0061113D" w:rsidRPr="00CC6430" w:rsidRDefault="006B66B5" w:rsidP="00856F43">
      <w:pPr>
        <w:spacing w:after="17" w:line="360" w:lineRule="auto"/>
        <w:ind w:left="589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</w:p>
    <w:p w14:paraId="6543138F" w14:textId="451601A8" w:rsidR="00F93BCE" w:rsidRPr="00CC6430" w:rsidRDefault="006B66B5" w:rsidP="00856F43">
      <w:pPr>
        <w:spacing w:after="17" w:line="360" w:lineRule="auto"/>
        <w:ind w:left="5890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Гришина Арина Александровна</w:t>
      </w:r>
      <w:r w:rsidR="0061113D" w:rsidRPr="00CC6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C7200" w14:textId="77777777" w:rsidR="00CC6430" w:rsidRPr="00CC6430" w:rsidRDefault="00CC6430" w:rsidP="00856F43">
      <w:pPr>
        <w:spacing w:after="11" w:line="360" w:lineRule="auto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</w:p>
    <w:p w14:paraId="0DC55881" w14:textId="24401107" w:rsidR="00CC6430" w:rsidRPr="00CC6430" w:rsidRDefault="00F93BCE" w:rsidP="00856F43">
      <w:pPr>
        <w:spacing w:after="11" w:line="360" w:lineRule="auto"/>
        <w:ind w:left="3969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CC6430">
        <w:rPr>
          <w:rFonts w:ascii="Times New Roman" w:eastAsia="Times New Roman" w:hAnsi="Times New Roman" w:cs="Times New Roman"/>
          <w:b/>
          <w:bCs/>
          <w:sz w:val="28"/>
          <w:lang w:val="ru-RU"/>
        </w:rPr>
        <w:t>Москва, 2024</w:t>
      </w:r>
    </w:p>
    <w:p w14:paraId="45A57270" w14:textId="77777777" w:rsidR="00F93BCE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14:paraId="7A13B1B1" w14:textId="27C5091E" w:rsidR="009900D0" w:rsidRPr="00CC6430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 w:rsidR="000417A6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3</w:t>
      </w:r>
    </w:p>
    <w:p w14:paraId="1D5213BA" w14:textId="43AF0B9E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работы</w:t>
      </w:r>
      <w:proofErr w:type="gramStart"/>
      <w:r w:rsidR="00665482"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>
        <w:rPr>
          <w:rFonts w:ascii="Times New Roman" w:hAnsi="Times New Roman" w:cs="Times New Roman"/>
          <w:sz w:val="28"/>
          <w:szCs w:val="28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1DC45AE6" w14:textId="07DC9D7B" w:rsidR="00351B19" w:rsidRPr="00CC6430" w:rsidRDefault="00351B19" w:rsidP="00856F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 темы</w:t>
      </w:r>
      <w:proofErr w:type="gramStart"/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B8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EBCE49D" w14:textId="38F39B9B" w:rsidR="00351B19" w:rsidRDefault="0000000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674B3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</w:t>
      </w:r>
      <w:proofErr w:type="gramStart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51B19" w:rsidRPr="00CC6430">
        <w:rPr>
          <w:rFonts w:ascii="Times New Roman" w:hAnsi="Times New Roman" w:cs="Times New Roman"/>
          <w:sz w:val="28"/>
          <w:szCs w:val="28"/>
          <w:lang w:val="ru-RU"/>
        </w:rPr>
        <w:t>.… 5</w:t>
      </w:r>
    </w:p>
    <w:p w14:paraId="31E78CDC" w14:textId="04BA085A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AAFDEE7" w14:textId="19EA8B15" w:rsidR="008E3280" w:rsidRPr="00CC643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B4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работы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……………………………………………………….</w:t>
      </w:r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105BBFEB" w14:textId="28D09BD6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proofErr w:type="gramStart"/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9D7B41">
        <w:rPr>
          <w:rFonts w:ascii="Times New Roman" w:hAnsi="Times New Roman" w:cs="Times New Roman"/>
          <w:sz w:val="28"/>
          <w:szCs w:val="28"/>
          <w:lang w:val="ru-RU"/>
        </w:rPr>
        <w:t xml:space="preserve">…..………...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BA2370" w14:textId="6FDF04E9" w:rsidR="009D7B41" w:rsidRPr="00B75281" w:rsidRDefault="009D7B41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</w:t>
      </w:r>
      <w:r w:rsidR="00046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B86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инструменты и технологии</w:t>
      </w:r>
      <w:r w:rsidR="00533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CE01ED0" w14:textId="10FAB599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базы данных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53A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47B9A28" w14:textId="4F683607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структуры и функционала</w:t>
      </w:r>
      <w:r w:rsidR="00B75281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9AB4EE1" w14:textId="10222A9E" w:rsidR="00046B86" w:rsidRPr="00B75281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3.4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Карта сайта</w:t>
      </w:r>
      <w:proofErr w:type="gramStart"/>
      <w:r w:rsidR="00665482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74B36" w:rsidRPr="00674B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76C895D" w14:textId="4AFFDD8F" w:rsidR="00046B86" w:rsidRDefault="00046B8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3.5 </w:t>
      </w:r>
      <w:r w:rsidR="0034353A"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1E45807" w14:textId="34C6CB34" w:rsidR="00153E96" w:rsidRPr="00B75281" w:rsidRDefault="004B6235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3.6 </w:t>
      </w:r>
      <w:r w:rsidRPr="004B623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Листинги кодов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.……………………………………………………. 1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ADE4382" w14:textId="4D3DB02E" w:rsidR="009900D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B75281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 xml:space="preserve">.…… 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60A5B11" w14:textId="24F95139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674B36" w:rsidRPr="00A2035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…………………………………………………….... 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44F6328" w14:textId="23055F4C" w:rsidR="00331B96" w:rsidRPr="00B75281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4.2 </w:t>
      </w:r>
      <w:r w:rsidRPr="0067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Обсуждение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proofErr w:type="gramStart"/>
      <w:r w:rsidR="0066548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54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BD0A15A" w14:textId="37AD72EF" w:rsidR="009900D0" w:rsidRPr="00331B96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……………………………………………………………...</w:t>
      </w:r>
      <w:r w:rsidR="00B75281" w:rsidRPr="00B7528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75281" w:rsidRPr="00331B96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500C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DCACC56" w14:textId="06FB5459" w:rsidR="009900D0" w:rsidRPr="00CC6430" w:rsidRDefault="00351B19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  <w:r w:rsidR="00E96273" w:rsidRPr="00CC6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671" w:rsidRPr="00CC643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665482">
        <w:rPr>
          <w:rFonts w:ascii="Times New Roman" w:hAnsi="Times New Roman" w:cs="Times New Roman"/>
          <w:sz w:val="28"/>
          <w:szCs w:val="28"/>
          <w:lang w:val="ru-RU"/>
        </w:rPr>
        <w:t xml:space="preserve">………. </w:t>
      </w:r>
      <w:r w:rsidR="0045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02C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53C90EC" w14:textId="282F32B4" w:rsidR="00B553CC" w:rsidRPr="00CC6430" w:rsidRDefault="00B553C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C65E8F" w14:textId="77777777" w:rsidR="006B2B8F" w:rsidRDefault="006B2B8F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63C905" w14:textId="4F2D2A8E" w:rsidR="00CC6430" w:rsidRPr="00CC6430" w:rsidRDefault="00CC6430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63057789" w14:textId="22808731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Возобновляемые источники энергии (ВИЭ) играют ключевую роль в обеспечении устойчивого развития в мире, помогая уменьшить воздействие на окружающую среду и создать энергетическую независимость. Солнечная, ветровая, гидроэнергия и другие технологии становятся основой для перехода к более чистым источникам энергии. Несмотря на это, еще существует множество проблем в финансировании и поддержке проектов, направленных на развитие ВИЭ, особенно для начинающих стартапов и малых предприятий. Веб-сайт, который поддерживает проекты, связанные с ВИЭ, с помощью денежных пожертвований, может сыграть важную роль в продвижении этих технологий и обеспечении их финансовой устойчивости. Кроме того, сайт предоставляет информацию и новости, связанные с развитием и инновациями в сфере возобновляемых источников энергии, что помогает повысить осведомленность и интерес к этим решениям среди широкого круга пользователей.</w:t>
      </w:r>
    </w:p>
    <w:p w14:paraId="677997FC" w14:textId="77777777" w:rsidR="004F5894" w:rsidRDefault="004F5894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E20B5" w14:textId="27118DCC" w:rsidR="00CC6430" w:rsidRPr="00856F43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Актуальность работы</w:t>
      </w:r>
    </w:p>
    <w:p w14:paraId="095FF88D" w14:textId="21B92B36" w:rsidR="00CC6430" w:rsidRPr="00CC6430" w:rsidRDefault="00CC6430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 условиях глобальных изменений климата и растущей потребности в устойчивых источниках энергии использование возобновляемых источников энергии становится важным шагом для сохранения экосистемы и снижения углеродных выбросов. Однако многие инициативы и стартапы, связанные с ВИЭ, сталкиваются с финансовыми трудностями на этапе развития. Для их поддержки и продвижения важным инструментом становится создание платформ, которые позволяют привлекать финансирование для таких проектов. Сайт, предоставляющий возможность поддерживать проекты, развивающие ВИЭ, с помощью пожертвований, имеет важное значение для стимулирования роста таких инициатив. Помимо этого, сайт будет поддерживать интерес к теме, предоставляя пользователям актуальные новости и информацию о новых достижениях и событиях в области ВИЭ.</w:t>
      </w:r>
    </w:p>
    <w:p w14:paraId="3542F62B" w14:textId="77777777" w:rsidR="006B2B8F" w:rsidRDefault="006B2B8F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FFC2C" w14:textId="5FE026F2" w:rsidR="00CC6430" w:rsidRPr="00856F43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6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Обоснование выбора темы</w:t>
      </w:r>
    </w:p>
    <w:p w14:paraId="3064F7CE" w14:textId="116A3807" w:rsidR="00CC6430" w:rsidRDefault="00CC6430" w:rsidP="00856F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sz w:val="28"/>
          <w:szCs w:val="28"/>
          <w:lang w:val="ru-RU"/>
        </w:rPr>
        <w:t>Выбор темы для разработки веб-сайта</w:t>
      </w:r>
      <w:r w:rsidR="00BA5756" w:rsidRPr="00BA57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5756"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C6430">
        <w:rPr>
          <w:rFonts w:ascii="Times New Roman" w:hAnsi="Times New Roman" w:cs="Times New Roman"/>
          <w:sz w:val="28"/>
          <w:szCs w:val="28"/>
          <w:lang w:val="ru-RU"/>
        </w:rPr>
        <w:t>, поддерживающего проекты в сфере ВИЭ, обусловлен растущей потребностью в поддержке стартапов и малых проектов, ориентированных на возобновляемые источники энергии. Несмотря на большой потенциал ВИЭ, многие проекты сталкиваются с трудностями в привлечении средств на начальном этапе. Поэтому создание платформы, которая объединяет людей и организации, готовых поддержать такие инициативы финансово, имеет важное значение для продвижения технологий ВИЭ. Кроме того, сайт будет предоставлять актуальную информацию о новостях и событиях, что также способствует распространению знаний и стимулирует развитие экологически чистых технологий. Веб-сайт в таком формате решает несколько задач: поддержка финансирования проектов и распространение знаний о ВИЭ среди широкой аудитории.</w:t>
      </w:r>
    </w:p>
    <w:p w14:paraId="02BD49A5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97F95D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F09757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171060" w14:textId="77777777" w:rsidR="00D826DB" w:rsidRDefault="00D826DB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37EBA" w14:textId="77777777" w:rsidR="004F5894" w:rsidRPr="00A20352" w:rsidRDefault="004F5894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B2B88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08017" w14:textId="77777777" w:rsidR="006B2B8F" w:rsidRDefault="006B2B8F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09508E" w14:textId="4D3FD663" w:rsidR="008E3280" w:rsidRDefault="00D826DB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643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работы</w:t>
      </w:r>
    </w:p>
    <w:p w14:paraId="2A666EDC" w14:textId="10CD4962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.1 Цель работы</w:t>
      </w:r>
    </w:p>
    <w:p w14:paraId="41B9C98F" w14:textId="4B047579" w:rsidR="008E3280" w:rsidRP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создание веб-сайта, который будет выступать платформой для популяризации и поддержки проектов, связанных с возобновляемыми источниками энергии (ВИЭ). Сайт предоставит пользователям возможность финансово поддерживать экологические инициативы, реализуемые другими организациями или частными разработчиками, а также служить источником актуальной информации и новостей о достижениях в области ВИЭ.</w:t>
      </w:r>
    </w:p>
    <w:p w14:paraId="7130333F" w14:textId="77777777" w:rsidR="004F5894" w:rsidRDefault="004F5894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58EAFB" w14:textId="02221946" w:rsidR="008E3280" w:rsidRPr="004851A7" w:rsidRDefault="00B75281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E3280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.2 Задачи работы</w:t>
      </w:r>
    </w:p>
    <w:p w14:paraId="6FD29608" w14:textId="36D2A4C9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1. Разработать структуру веб-сайта с удобной навигацией, включающей основные разделы:</w:t>
      </w:r>
    </w:p>
    <w:p w14:paraId="37AB0A79" w14:textId="4A08710F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Главная страница с краткой информацией о проекте и новостной лентой;</w:t>
      </w:r>
    </w:p>
    <w:p w14:paraId="7D928CDA" w14:textId="40E63593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«О нас», содержащий описание миссии, целей и ценностей платформы;</w:t>
      </w:r>
    </w:p>
    <w:p w14:paraId="7D5EFE5F" w14:textId="5AA21C2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«Решения», посвящённый проектам, поддерживаемым через сайт;</w:t>
      </w:r>
    </w:p>
    <w:p w14:paraId="0FA953E8" w14:textId="181FA0AC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«Новости», освещающий достижения в сфере ВИЭ;</w:t>
      </w:r>
    </w:p>
    <w:p w14:paraId="6E04A4D3" w14:textId="77777777" w:rsidR="008E3280" w:rsidRPr="008E3280" w:rsidRDefault="008E3280" w:rsidP="005F78AF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Раздел «Контакты» и вспомогательные страницы (условия использования, политика конфиденциальности).</w:t>
      </w:r>
    </w:p>
    <w:p w14:paraId="155A25B0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CE23B" w14:textId="1063B46A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2. Реализовать функционал для поддержки проектов, включая:</w:t>
      </w:r>
    </w:p>
    <w:p w14:paraId="48AB0AFF" w14:textId="5C0CF663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Систему пожертвований с возможностью выбора различных методов оплаты (например, банковский перевод, PayPal);</w:t>
      </w:r>
    </w:p>
    <w:p w14:paraId="64D1C235" w14:textId="77777777" w:rsidR="008E3280" w:rsidRPr="00665482" w:rsidRDefault="008E3280" w:rsidP="005F78AF">
      <w:pPr>
        <w:pStyle w:val="ae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Привязку к актуальным проектам с подробным описанием каждого.</w:t>
      </w:r>
    </w:p>
    <w:p w14:paraId="28DCD291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6C5CA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3. Разработать дизайн сайта, ориентированный на удобство пользователя, с акцентом на современный и экологичный стиль.</w:t>
      </w:r>
    </w:p>
    <w:p w14:paraId="4DB83698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35144" w14:textId="79955AB4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4. Создать и настроить базу данных (</w:t>
      </w:r>
      <w:proofErr w:type="spellStart"/>
      <w:r w:rsidRPr="008E3280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8E3280">
        <w:rPr>
          <w:rFonts w:ascii="Times New Roman" w:hAnsi="Times New Roman" w:cs="Times New Roman"/>
          <w:sz w:val="28"/>
          <w:szCs w:val="28"/>
          <w:lang w:val="ru-RU"/>
        </w:rPr>
        <w:t>) для хранения информации о проектах, новостях.</w:t>
      </w:r>
    </w:p>
    <w:p w14:paraId="6976419C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F35CF" w14:textId="7B6981BC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Реализовать возможность добавления и обновления информации о новых проектах и новостях администратором сайта.</w:t>
      </w:r>
    </w:p>
    <w:p w14:paraId="0C041045" w14:textId="77777777" w:rsidR="004F5894" w:rsidRPr="008E3280" w:rsidRDefault="004F5894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47A" w14:textId="1C2F4204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Провести тестирование всех функциональных элементов сайта (система пожертвований, навигация, отображение новостей) с целью выявления и устранения ошибок.</w:t>
      </w:r>
    </w:p>
    <w:p w14:paraId="4423E50D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3E9389" w14:textId="2ACE8DE3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Оценить результаты работы с точки зрения удобства использования, привлекательности дизайна и эффективности сбора средств.</w:t>
      </w:r>
    </w:p>
    <w:p w14:paraId="00CB3DF9" w14:textId="77777777" w:rsidR="008E3280" w:rsidRP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9318E" w14:textId="3660194E" w:rsidR="008E3280" w:rsidRPr="00A20352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E3280">
        <w:rPr>
          <w:rFonts w:ascii="Times New Roman" w:hAnsi="Times New Roman" w:cs="Times New Roman"/>
          <w:sz w:val="28"/>
          <w:szCs w:val="28"/>
          <w:lang w:val="ru-RU"/>
        </w:rPr>
        <w:t>. Подготовить сайт к дальнейшему развитию, добавив возможность масштабирования функционала (например, расширение списка языков или интеграция новых платёжных систем).</w:t>
      </w:r>
    </w:p>
    <w:p w14:paraId="628D7114" w14:textId="77777777" w:rsidR="004851A7" w:rsidRPr="00A20352" w:rsidRDefault="004851A7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3FE64" w14:textId="40634296" w:rsidR="008E3280" w:rsidRDefault="008E3280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280">
        <w:rPr>
          <w:rFonts w:ascii="Times New Roman" w:hAnsi="Times New Roman" w:cs="Times New Roman"/>
          <w:sz w:val="28"/>
          <w:szCs w:val="28"/>
          <w:lang w:val="ru-RU"/>
        </w:rPr>
        <w:t>Этот набор задач позволит создать функциональный, удобный и безопасный сайт, направленный на поддержку проектов, способствующих развитию возобновляемых источников энергии.</w:t>
      </w:r>
    </w:p>
    <w:p w14:paraId="322B9102" w14:textId="77777777" w:rsidR="008E3280" w:rsidRDefault="008E3280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CC27F8" w14:textId="77777777" w:rsidR="008E3280" w:rsidRDefault="008E3280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C2EDE" w14:textId="77777777" w:rsidR="006B2B8F" w:rsidRPr="00A20352" w:rsidRDefault="006B2B8F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E3285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D3494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D20E4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6C7ADF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31D9D6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C91BA9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C541E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31CFF6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10F87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779D02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B0422D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E5A157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BF8DD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FA421" w14:textId="77777777" w:rsidR="004851A7" w:rsidRPr="00A20352" w:rsidRDefault="004851A7" w:rsidP="00856F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0126ED" w14:textId="3AD5D514" w:rsidR="00046B86" w:rsidRPr="005337C6" w:rsidRDefault="00046B86" w:rsidP="00856F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Методика выполнения работы</w:t>
      </w:r>
    </w:p>
    <w:p w14:paraId="20F6A056" w14:textId="77777777" w:rsidR="005337C6" w:rsidRPr="004851A7" w:rsidRDefault="005337C6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Используемые инструменты и технологии</w:t>
      </w:r>
    </w:p>
    <w:p w14:paraId="7A4CF3CD" w14:textId="44EF0744" w:rsidR="00046B86" w:rsidRPr="005337C6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создания веб-сайта, который поддерживает проекты в области возобновляемых источников энергии, были использованы следующие основные инструменты и технологии:</w:t>
      </w:r>
    </w:p>
    <w:p w14:paraId="17F13B34" w14:textId="4E0946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это высокоуровневый фреймворк для разработки веб-приложений на языке Python, который используется для создания серверной части сайта. Он позволяет эффективно работать с базой данных, а также предоставляет готовые решения для администрирования контента.</w:t>
      </w:r>
    </w:p>
    <w:p w14:paraId="68C0A397" w14:textId="54EDABCB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HTML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HyperText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Language): основной язык разметки для создания веб-страниц, используется для структурирования контента на сайте. В HTML создаются различные элементы страницы, такие как заголовки, параграфы, ссылки, таблицы и т.д.</w:t>
      </w:r>
    </w:p>
    <w:p w14:paraId="53D41C43" w14:textId="3CE4609D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CSS (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 xml:space="preserve"> Style </w:t>
      </w: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): используется для стилизации HTML-элементов, добавления дизайна и оформления страниц. С помощью CSS настраиваются шрифты, цвета, отступы, расположение элементов и т.д.</w:t>
      </w:r>
    </w:p>
    <w:p w14:paraId="25CBCDE3" w14:textId="205B4705" w:rsidR="00046B86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JavaScript: язык программирования, который добавляет интерактивность и динамичность веб-страницам. Он используется для реализации функций, таких как взаимодействие с пользователем (например, кнопки "посмотреть все новости") и асинхронное обновление контента.</w:t>
      </w:r>
    </w:p>
    <w:p w14:paraId="3A446AAA" w14:textId="10A34345" w:rsidR="0025258A" w:rsidRPr="00674B36" w:rsidRDefault="00046B86" w:rsidP="00674B36">
      <w:pPr>
        <w:pStyle w:val="a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4B3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674B36">
        <w:rPr>
          <w:rFonts w:ascii="Times New Roman" w:hAnsi="Times New Roman" w:cs="Times New Roman"/>
          <w:sz w:val="28"/>
          <w:szCs w:val="28"/>
          <w:lang w:val="ru-RU"/>
        </w:rPr>
        <w:t>: система управления базами данных (СУБД), используемая для хранения информации о новостях и решениях на сайте. Она позволяет хранить и быстро извлекать данные, такие как текст новостей, даты их публикации и информация о поддержке решений.</w:t>
      </w:r>
    </w:p>
    <w:p w14:paraId="76E75D88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BE651" w14:textId="77777777" w:rsidR="0025258A" w:rsidRDefault="0025258A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AD83" w14:textId="24FC2032" w:rsidR="00046B86" w:rsidRPr="0025258A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5258A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Структура базы данных</w:t>
      </w:r>
    </w:p>
    <w:p w14:paraId="6F44DE5A" w14:textId="77777777" w:rsidR="009F3ED5" w:rsidRDefault="00046B86" w:rsidP="005F78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Веб-сайт использует базу данных </w:t>
      </w:r>
      <w:proofErr w:type="spellStart"/>
      <w:r w:rsidRPr="005337C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 управления данными о новостях и решениях.</w:t>
      </w:r>
    </w:p>
    <w:p w14:paraId="1015F76E" w14:textId="7DBCED3F" w:rsidR="009F3ED5" w:rsidRPr="00946C42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Таблица "Новости"</w:t>
      </w:r>
      <w:r w:rsidR="009F3ED5"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такие поля, как</w:t>
      </w:r>
      <w:r w:rsidRPr="00946C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009508" w14:textId="5B1686A1" w:rsidR="009F3ED5" w:rsidRPr="00946C42" w:rsidRDefault="009F3ED5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Дата публикации: дата, когда новость была добавлена на сайт.</w:t>
      </w:r>
    </w:p>
    <w:p w14:paraId="3831B657" w14:textId="0A37C866" w:rsidR="009F3ED5" w:rsidRPr="00946C42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Заголовок.</w:t>
      </w:r>
    </w:p>
    <w:p w14:paraId="32DAFADD" w14:textId="434717CE" w:rsidR="002A48BE" w:rsidRDefault="00046B86" w:rsidP="005F78AF">
      <w:pPr>
        <w:pStyle w:val="a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C42">
        <w:rPr>
          <w:rFonts w:ascii="Times New Roman" w:hAnsi="Times New Roman" w:cs="Times New Roman"/>
          <w:sz w:val="28"/>
          <w:szCs w:val="28"/>
          <w:lang w:val="ru-RU"/>
        </w:rPr>
        <w:t>Текст новости: основной текст, описывающий новость.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119"/>
        <w:gridCol w:w="4013"/>
      </w:tblGrid>
      <w:tr w:rsidR="009704E5" w14:paraId="133C0462" w14:textId="77777777" w:rsidTr="009704E5">
        <w:tc>
          <w:tcPr>
            <w:tcW w:w="2110" w:type="dxa"/>
          </w:tcPr>
          <w:p w14:paraId="533FC2B0" w14:textId="7CE45CD9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9" w:type="dxa"/>
          </w:tcPr>
          <w:p w14:paraId="501CAC0F" w14:textId="75E64281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4013" w:type="dxa"/>
          </w:tcPr>
          <w:p w14:paraId="77019848" w14:textId="0655A160" w:rsidR="00880AB7" w:rsidRDefault="00880AB7" w:rsidP="00880AB7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704E5" w:rsidRPr="00880AB7" w14:paraId="4C54A2CA" w14:textId="77777777" w:rsidTr="009704E5">
        <w:tc>
          <w:tcPr>
            <w:tcW w:w="2110" w:type="dxa"/>
          </w:tcPr>
          <w:p w14:paraId="0080F1C2" w14:textId="2F8D3532" w:rsidR="00880AB7" w:rsidRDefault="00880AB7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  <w:tc>
          <w:tcPr>
            <w:tcW w:w="3119" w:type="dxa"/>
          </w:tcPr>
          <w:p w14:paraId="6DC73DE5" w14:textId="08CCE5E4" w:rsid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  <w:proofErr w:type="spellEnd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80AB7">
              <w:rPr>
                <w:rFonts w:ascii="Times New Roman" w:hAnsi="Times New Roman" w:cs="Times New Roman"/>
                <w:sz w:val="28"/>
                <w:szCs w:val="28"/>
              </w:rPr>
              <w:t>Австралии</w:t>
            </w:r>
            <w:proofErr w:type="spellEnd"/>
          </w:p>
        </w:tc>
        <w:tc>
          <w:tcPr>
            <w:tcW w:w="4013" w:type="dxa"/>
          </w:tcPr>
          <w:p w14:paraId="0F9E70A8" w14:textId="0873FD3E" w:rsidR="00880AB7" w:rsidRPr="00880AB7" w:rsidRDefault="00880AB7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A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Австралия начала экспорт водорода, произведённого с использованием солнечной энергии, для мировой промышленности.</w:t>
            </w:r>
          </w:p>
        </w:tc>
      </w:tr>
      <w:tr w:rsidR="009704E5" w:rsidRPr="00880AB7" w14:paraId="4A0FDCDE" w14:textId="77777777" w:rsidTr="009704E5">
        <w:tc>
          <w:tcPr>
            <w:tcW w:w="2110" w:type="dxa"/>
          </w:tcPr>
          <w:p w14:paraId="65F5FD57" w14:textId="015CF716" w:rsidR="00880AB7" w:rsidRPr="00880AB7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16.12.2024</w:t>
            </w:r>
          </w:p>
        </w:tc>
        <w:tc>
          <w:tcPr>
            <w:tcW w:w="3119" w:type="dxa"/>
          </w:tcPr>
          <w:p w14:paraId="2904EA45" w14:textId="72C45066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Биотопливо для экологичного будущего</w:t>
            </w:r>
          </w:p>
        </w:tc>
        <w:tc>
          <w:tcPr>
            <w:tcW w:w="4013" w:type="dxa"/>
          </w:tcPr>
          <w:p w14:paraId="3C9C0F9D" w14:textId="7BE87382" w:rsidR="00880AB7" w:rsidRPr="00880AB7" w:rsidRDefault="009704E5" w:rsidP="00880AB7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Бразилии заработал крупнейший завод по производству биотоплива из переработанных отходов сельского хозяйства.</w:t>
            </w:r>
          </w:p>
        </w:tc>
      </w:tr>
    </w:tbl>
    <w:p w14:paraId="304613B3" w14:textId="27CDE8C8" w:rsidR="00880AB7" w:rsidRDefault="009704E5" w:rsidP="009704E5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таблица базы данных </w:t>
      </w:r>
      <w:r>
        <w:rPr>
          <w:rFonts w:ascii="Times New Roman" w:hAnsi="Times New Roman" w:cs="Times New Roman"/>
          <w:sz w:val="28"/>
          <w:szCs w:val="28"/>
        </w:rPr>
        <w:t>news</w:t>
      </w:r>
    </w:p>
    <w:p w14:paraId="27DFD9BE" w14:textId="77777777" w:rsidR="00451E7C" w:rsidRDefault="00260632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CD70FD" wp14:editId="77E1BB9E">
            <wp:extent cx="3383227" cy="1918010"/>
            <wp:effectExtent l="0" t="0" r="8255" b="6350"/>
            <wp:docPr id="169007114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0A14021-230D-9F71-F98A-A1F06C27D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0A14021-230D-9F71-F98A-A1F06C27D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196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189" w14:textId="4D4B3F73" w:rsidR="00260632" w:rsidRPr="00451E7C" w:rsidRDefault="00451E7C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новостей</w:t>
      </w:r>
    </w:p>
    <w:p w14:paraId="564D5D0F" w14:textId="25BCEB83" w:rsidR="00046B86" w:rsidRPr="00946C4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Таблица "Решения": таблица предназначена для хранения информации о различных проектах по возобновляемым источникам энергии. Включает такие поля, как:</w:t>
      </w:r>
    </w:p>
    <w:p w14:paraId="702708C2" w14:textId="23973443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Название проекта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/решения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: краткое название 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проекта/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решения.</w:t>
      </w:r>
    </w:p>
    <w:p w14:paraId="10832D22" w14:textId="0AD36E78" w:rsidR="00046B86" w:rsidRPr="00665482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Описание: информация о проекте</w:t>
      </w:r>
      <w:r w:rsidR="00946C42" w:rsidRPr="00665482">
        <w:rPr>
          <w:rFonts w:ascii="Times New Roman" w:hAnsi="Times New Roman" w:cs="Times New Roman"/>
          <w:sz w:val="28"/>
          <w:szCs w:val="28"/>
          <w:lang w:val="ru-RU"/>
        </w:rPr>
        <w:t>/решении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D31E1" w14:textId="26EA1690" w:rsidR="00046B86" w:rsidRDefault="00046B86" w:rsidP="005F78AF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Дата начала и Дата завершения: временные рамки реализации.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1616"/>
        <w:gridCol w:w="2736"/>
        <w:gridCol w:w="2669"/>
        <w:gridCol w:w="2221"/>
      </w:tblGrid>
      <w:tr w:rsidR="009704E5" w14:paraId="3749E5A8" w14:textId="77777777" w:rsidTr="009704E5">
        <w:tc>
          <w:tcPr>
            <w:tcW w:w="1616" w:type="dxa"/>
          </w:tcPr>
          <w:p w14:paraId="52BBB630" w14:textId="59889E29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Range</w:t>
            </w:r>
          </w:p>
        </w:tc>
        <w:tc>
          <w:tcPr>
            <w:tcW w:w="2762" w:type="dxa"/>
          </w:tcPr>
          <w:p w14:paraId="0649308C" w14:textId="5E08AA52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86" w:type="dxa"/>
          </w:tcPr>
          <w:p w14:paraId="40D82DEC" w14:textId="1C8FE573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78" w:type="dxa"/>
          </w:tcPr>
          <w:p w14:paraId="40668004" w14:textId="6CE6E4A9" w:rsidR="009704E5" w:rsidRPr="009704E5" w:rsidRDefault="009704E5" w:rsidP="009704E5">
            <w:pPr>
              <w:pStyle w:val="ae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9704E5" w14:paraId="4AC97435" w14:textId="77777777" w:rsidTr="009704E5">
        <w:tc>
          <w:tcPr>
            <w:tcW w:w="1616" w:type="dxa"/>
          </w:tcPr>
          <w:p w14:paraId="28FC2D75" w14:textId="55DA83F9" w:rsidR="009704E5" w:rsidRDefault="009704E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2024.04.01–2025.04.01</w:t>
            </w:r>
          </w:p>
        </w:tc>
        <w:tc>
          <w:tcPr>
            <w:tcW w:w="2762" w:type="dxa"/>
          </w:tcPr>
          <w:p w14:paraId="6D68A9A8" w14:textId="439A083B" w:rsidR="009704E5" w:rsidRDefault="009704E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Снижение выбросов на предприятиях Урала</w:t>
            </w:r>
          </w:p>
        </w:tc>
        <w:tc>
          <w:tcPr>
            <w:tcW w:w="2586" w:type="dxa"/>
          </w:tcPr>
          <w:p w14:paraId="63418F29" w14:textId="42522325" w:rsidR="009704E5" w:rsidRDefault="009704E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Внедрение новых фильтров и технологий переработки отходов на крупных промышленных предприятиях.</w:t>
            </w:r>
          </w:p>
        </w:tc>
        <w:tc>
          <w:tcPr>
            <w:tcW w:w="2278" w:type="dxa"/>
          </w:tcPr>
          <w:p w14:paraId="651DFEEB" w14:textId="7AA9CFCF" w:rsidR="009704E5" w:rsidRDefault="009704E5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+7 912 345-67-89</w:t>
            </w:r>
          </w:p>
        </w:tc>
      </w:tr>
      <w:tr w:rsidR="009704E5" w14:paraId="65187EF0" w14:textId="77777777" w:rsidTr="009704E5">
        <w:tc>
          <w:tcPr>
            <w:tcW w:w="1616" w:type="dxa"/>
          </w:tcPr>
          <w:p w14:paraId="2D7BF23E" w14:textId="3259D991" w:rsidR="009704E5" w:rsidRDefault="00665748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2024.04.01–2025.04.01</w:t>
            </w:r>
          </w:p>
        </w:tc>
        <w:tc>
          <w:tcPr>
            <w:tcW w:w="2762" w:type="dxa"/>
          </w:tcPr>
          <w:p w14:paraId="0708F7F6" w14:textId="46A8702A" w:rsidR="009704E5" w:rsidRDefault="00665748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школ на использование возобновляемых источников энергии в Татарстане</w:t>
            </w:r>
          </w:p>
        </w:tc>
        <w:tc>
          <w:tcPr>
            <w:tcW w:w="2586" w:type="dxa"/>
          </w:tcPr>
          <w:p w14:paraId="7E1D5E1F" w14:textId="0BC7B308" w:rsidR="009704E5" w:rsidRDefault="00665748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Оснащение образовательных учреждений солнечными батареями и энергоэффективным освещением.</w:t>
            </w:r>
          </w:p>
        </w:tc>
        <w:tc>
          <w:tcPr>
            <w:tcW w:w="2278" w:type="dxa"/>
          </w:tcPr>
          <w:p w14:paraId="47B0CF96" w14:textId="63D77E59" w:rsidR="009704E5" w:rsidRDefault="00665748" w:rsidP="009704E5">
            <w:pPr>
              <w:pStyle w:val="a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+7 917 876-54-32</w:t>
            </w:r>
          </w:p>
        </w:tc>
      </w:tr>
    </w:tbl>
    <w:p w14:paraId="4B92CE49" w14:textId="787B4742" w:rsidR="009704E5" w:rsidRDefault="00665748" w:rsidP="0066574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базы данных </w:t>
      </w:r>
      <w:r>
        <w:rPr>
          <w:rFonts w:ascii="Times New Roman" w:hAnsi="Times New Roman" w:cs="Times New Roman"/>
          <w:sz w:val="28"/>
          <w:szCs w:val="28"/>
        </w:rPr>
        <w:t>solutions</w:t>
      </w:r>
    </w:p>
    <w:p w14:paraId="5EFCF129" w14:textId="77777777" w:rsidR="00451E7C" w:rsidRDefault="00451E7C" w:rsidP="00451E7C">
      <w:pPr>
        <w:pStyle w:val="ae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87A5F8" wp14:editId="43933C12">
            <wp:extent cx="2888166" cy="1892098"/>
            <wp:effectExtent l="0" t="0" r="762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DEFA813-13C4-3132-E192-69423BE44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DEFA813-13C4-3132-E192-69423BE44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166" cy="18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D479" w14:textId="5D3546B4" w:rsidR="00451E7C" w:rsidRPr="00451E7C" w:rsidRDefault="00451E7C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один из решений</w:t>
      </w:r>
    </w:p>
    <w:p w14:paraId="613FA3F1" w14:textId="1812B29E" w:rsidR="00451E7C" w:rsidRPr="00451E7C" w:rsidRDefault="00451E7C" w:rsidP="00451E7C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F85FD" w14:textId="77777777" w:rsidR="00046B86" w:rsidRPr="00665482" w:rsidRDefault="00046B8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Эти таблицы связаны с соответствующими разделами сайта: новости отображаются на странице "Новости", а решения — на странице "Решения".</w:t>
      </w:r>
    </w:p>
    <w:p w14:paraId="49705204" w14:textId="77777777" w:rsidR="002A48BE" w:rsidRPr="0066548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898D9" w14:textId="6DAFCC9D" w:rsidR="00046B86" w:rsidRPr="002A48BE" w:rsidRDefault="006B2B8F" w:rsidP="005F78A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 Диаграмма структуры и функционала</w:t>
      </w:r>
    </w:p>
    <w:p w14:paraId="156943E6" w14:textId="72DFCD2B" w:rsidR="00665748" w:rsidRPr="00665748" w:rsidRDefault="00046B86" w:rsidP="006657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Для визуализации функционала сайта были созданы UML-диаграммы. Эти диаграммы показывают, как пользователь взаимодействует с сайтом и как администратор управляет контентом</w:t>
      </w:r>
      <w:r w:rsidR="004F5894" w:rsidRPr="004F58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821C58" w14:textId="77777777" w:rsidR="00665748" w:rsidRDefault="00A20352" w:rsidP="00451E7C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9C04878" wp14:editId="6FD6EF2A">
            <wp:extent cx="5570034" cy="2701299"/>
            <wp:effectExtent l="0" t="0" r="0" b="3810"/>
            <wp:docPr id="95857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76" cy="276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7120E" w14:textId="2364B14B" w:rsidR="00A20352" w:rsidRPr="00451E7C" w:rsidRDefault="00665748" w:rsidP="00451E7C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SEQ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Рисунок \*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>ARABIC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</w:instrTex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153E96" w:rsidRPr="00153E96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3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UML</w:t>
      </w:r>
      <w:r w:rsidRPr="00665748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-диаграмма для пользователя и для администратора</w:t>
      </w:r>
    </w:p>
    <w:p w14:paraId="2FBABE44" w14:textId="50171CBE" w:rsidR="00046B86" w:rsidRPr="002A48BE" w:rsidRDefault="00FC10A9" w:rsidP="00856F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Карта сайта</w:t>
      </w:r>
    </w:p>
    <w:p w14:paraId="2A220B3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Карта сайта — это схема, показывающая структуру веб-страниц и взаимосвязи между ними. Она помогает понять, как организованы разделы сайта и как пользователь может перемещаться между страницами.</w:t>
      </w:r>
    </w:p>
    <w:p w14:paraId="77155F59" w14:textId="77777777" w:rsidR="00046B86" w:rsidRPr="005337C6" w:rsidRDefault="00046B86" w:rsidP="00856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>На карте сайта отображены все основные страницы проекта:</w:t>
      </w:r>
    </w:p>
    <w:p w14:paraId="09F7CAC7" w14:textId="77777777" w:rsidR="00046B86" w:rsidRPr="005337C6" w:rsidRDefault="00046B86" w:rsidP="00856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91CAE" w14:textId="77777777" w:rsidR="00AA7E67" w:rsidRDefault="00FC10A9" w:rsidP="00856F4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9811DC" wp14:editId="20BD94A8">
                <wp:simplePos x="0" y="0"/>
                <wp:positionH relativeFrom="column">
                  <wp:posOffset>3198794</wp:posOffset>
                </wp:positionH>
                <wp:positionV relativeFrom="paragraph">
                  <wp:posOffset>427259</wp:posOffset>
                </wp:positionV>
                <wp:extent cx="730440" cy="125640"/>
                <wp:effectExtent l="38100" t="38100" r="12700" b="46355"/>
                <wp:wrapNone/>
                <wp:docPr id="1722212847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154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51.35pt;margin-top:33.15pt;width:58.5pt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ZxhzAQAACQMAAA4AAABkcnMvZTJvRG9jLnhtbJxSy07DMBC8I/EP&#10;lu80SR8BRU16oELqAegBPsA4dmMRe6O106R/z/ZFWxBC6sVa78izMzueznpbs7VCb8DlPBnEnCkn&#10;oTRulfP3t6e7B858EK4UNTiV843yfFbc3ky7JlNDqKAuFTIicT7rmpxXITRZFHlZKSv8ABrlCNSA&#10;VgS64ioqUXTEbutoGMdp1AGWDYJU3lN3vgd5sePXWsnwqrVXgdU5T5MhyQvHAqkYJdT5oCJNJzwq&#10;piJboWgqIw+SxBWKrDCOBHxTzUUQrEXzi8oaieBBh4EEG4HWRqqdH3KWxD+cLdzn1lUyli1mElxQ&#10;LiwFhuPudsA1I2xNG+ieoaR0RBuAHxhpPf+HsRc9B9la0rNPBFUtAn0HX5nGc4aZKXOOizI56Xfr&#10;x5ODJZ58vVwClEh0sPzXk16j3S6blLA+5xTnZnvuslR9YJKa96N4PCZEEpQMJynVZ8x7huOcs9XS&#10;8IsQz+9bYWc/uPgCAAD//wMAUEsDBBQABgAIAAAAIQBtPI59cgUAAIwPAAAQAAAAZHJzL2luay9p&#10;bmsxLnhtbLRX247bNhB9L9B/IJSHvixtXkRdjHjz1AUKtECRpED76NjKWogtL2TtJX/fMzOkLHe9&#10;2CZos4hkDskzZ87MkPbbd0/7nXpo+mN76JaZnZlMNd36sGm722X2x8cbXWXqOKy6zWp36Jpl9rU5&#10;Zu+uf/zhbdt92e8WeCogdEf6tN8ts+0w3C3m88fHx9mjnx3627kzxs9/6b789mt2HXdtms9t1w5w&#10;eUym9aEbmqeBwBbtZpmthyczrgf2h8N9v27GabL069OKoV+tm5tDv18NI+J21XXNTnWrPXj/manh&#10;6x0+tPBz2/SZ2rcIWLuZzcu8+rmGYfW0zCbje1A8gsk+m1/G/Ot/wLx5jkm0vCuLMlOR0qZ5IE5z&#10;1nzxcuy/94e7ph/a5iSziBInvqq1jFkfEapvjofdPeUmUw+r3T0ks8agLKJvO78gyHM8aPOf4kGX&#10;F/Gm5M6lieFNdYiijSWVUju0+waFvr8ba2w4ApjMH4ae28EZl2vrtMs/2mphzML5mQ31JBWxihPm&#10;p/7+uB3xPvWneuWZUTWJ7LHdDNtRdDMzPoyqTzW/tHfbtLfb4Ts3rw+7AxoiZvvNDf+bRMUOx3K7&#10;0LxcgSoG/775vMzecP8q3ikGjt7a3Cif18rloQxXPxn6u8q0z7TNzJVVRpkrLS9LbxrQS0yGTVhD&#10;E7n29PJxmdcVhkY5MsblFwcnOJ0bnfNyr+RtgwowYICnrSoGEH/f/Ixcyd0372X/r+z6LvyojC04&#10;cJQzxV24SocaH3QIuQqkow6WJQma9DT82ZpClTRni0p0wxyPJ3QlXVqSlyKYSJ4mLsviJWPRa4yQ&#10;fAgSDAz1bMKwXcojhTgh9ep0DOMy+AXAC6aRIWEBaEr6BROElHgCB6S9cQoVSAqbXFF1+5BrR7sh&#10;KBd2gXKnlDnH87YKnAlfQVfemSNJnuLQrhAx64qzZoFH5mDRI7Q0OK8d5do5do9ZDGKLPbfIbmc0&#10;N0jO2LXQ91aqqUD6pCdrRETrUoC8OiAN0p15ldiGWgeqqRxsc9prsYS3GglYlIRbnhShyoK71BYl&#10;hMIebUuEQpu9Z1m0QxFTQceYmLsgITBSR8KMxSrB4PzgQ8AhKo4iSn72SiXGdBJF4SY5RMIIvypZ&#10;kqim+JcF0gAjGeIfeyLOl5qYl0wmFq4kUvaISeeBE6F9zcutKZUUirOaBHWWs54IEKfkk/0k5EnO&#10;JZmRxZlKIvJLJqFP+/7pxDLxpPW/RGGqUxYj/imIlIYJ5ajLlMVZ8DjiQE/bmmvHyQEISjDKpZFL&#10;GVQoCk4/Wop2lDgRKS4e2KqmpgWOL4KKxRfvoXgf1ehQPiWdFCtlRlrTGcu5cugTBhGu6EEKzAWn&#10;culxx1cZEikZ9cIVjoNm3+gV0VIANHbyoaCdULHobzbYstAoZ3OF/0Ra1p/JkrqMKKQJXlszFsoM&#10;lSS6QbpTR/H6mHFZEAciKJkszi680AoiFCnLXWpgIU194uvB93R7Q1kWsHZyy2CAxZQ57k+fMl1W&#10;rFMtZ4PGocKJCkGRStKAcoPjVCITYE5PrjCx4DSCPR6QlbjJoT3FiysRsvDhIzRwFDENRMdl4gpo&#10;jIVOysfhlBNfnEt83SFSlAVWKaAoKFLrURUSFpUUWVASBOwlnBw2jFK3Rxj8VlGcUAcNPXuQdfIE&#10;EEMJU1wEhCsqptzS/PTzWXO9MhGPS9ly7pFDoMfIeQQm04WdMGMibkEB06qaJZdvdHLsCiOETNKU&#10;tZzu1iJjXEmwsIoOzRKbDE3CX2As94oNaB7CxnWIRqZPImm8Mao83Um15XwmppNIhOn5kyHxINaS&#10;2aTKZKaUOq74QLYKceHUOPvVNn6pxs+R678BAAD//wMAUEsDBBQABgAIAAAAIQArofDl3wAAAAkB&#10;AAAPAAAAZHJzL2Rvd25yZXYueG1sTI/LTsNADEX3SPzDyEjs6CRFDWmIUyEUJDZQKHzANOMmUTMP&#10;MpM2/D1mBUvbR9fnlpvZDOJEY+idRUgXCQiyjdO9bRE+P55uchAhKqvV4CwhfFOATXV5UapCu7N9&#10;p9MutoJDbCgUQhejL6QMTUdGhYXzZPl2cKNRkcexlXpUZw43g1wmSSaN6i1/6JSnx46a424yCP7w&#10;9lyvV7l/bV907bdfx37qasTrq/nhHkSkOf7B8KvP6lCx095NVgcxIKyS5R2jCFl2C4KBLF3zYo+Q&#10;5yn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4EZxhzAQAACQMAAA4AAAAAAAAAAAAAAAAAPAIAAGRycy9lMm9Eb2MueG1sUEsBAi0AFAAGAAgA&#10;AAAhAG08jn1yBQAAjA8AABAAAAAAAAAAAAAAAAAA2wMAAGRycy9pbmsvaW5rMS54bWxQSwECLQAU&#10;AAYACAAAACEAK6Hw5d8AAAAJAQAADwAAAAAAAAAAAAAAAAB7CQAAZHJzL2Rvd25yZXYueG1sUEsB&#10;Ai0AFAAGAAgAAAAhAHkYvJ2/AAAAIQEAABkAAAAAAAAAAAAAAAAAhwoAAGRycy9fcmVscy9lMm9E&#10;b2MueG1sLnJlbHNQSwUGAAAAAAYABgB4AQAAfQs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845AC5" wp14:editId="0A783536">
                <wp:simplePos x="0" y="0"/>
                <wp:positionH relativeFrom="column">
                  <wp:posOffset>3264314</wp:posOffset>
                </wp:positionH>
                <wp:positionV relativeFrom="paragraph">
                  <wp:posOffset>427619</wp:posOffset>
                </wp:positionV>
                <wp:extent cx="504720" cy="101880"/>
                <wp:effectExtent l="38100" t="38100" r="10160" b="50800"/>
                <wp:wrapNone/>
                <wp:docPr id="1853134569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4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7DB5" id="Рукописный ввод 22" o:spid="_x0000_s1026" type="#_x0000_t75" style="position:absolute;margin-left:256.55pt;margin-top:33.15pt;width:40.7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t+x0AQAACQMAAA4AAABkcnMvZTJvRG9jLnhtbJxSy27CMBC8V+o/&#10;WL6XJAgoikg4FFXi0Meh/QDXsYnV2ButHQJ/300gBVpVlbhYuzvyeGbHi+XOVmyr0BtwGU9GMWfK&#10;SSiM22T8/e3xbs6ZD8IVogKnMr5Xni/z25tFW6dqDCVUhUJGJM6nbZ3xMoQ6jSIvS2WFH0GtHIEa&#10;0IpALW6iAkVL7LaKxnE8i1rAokaQynuarg4gz3t+rZUML1p7FViV8VkyJnlhKJCK2ZQmH1RM4phH&#10;+UKkGxR1aeRRkrhCkRXGkYBvqpUIgjVoflFZIxE86DCSYCPQ2kjV+yFnSfzD2dp9dq6SiWwwleCC&#10;cuFVYBh21wPXPGEr2kD7BAWlI5oA/MhI6/k/jIPoFcjGkp5DIqgqEeg7+NLUnjNMTZFxXBfJSb/b&#10;PpwcvOLJ1/MlQIlER8t/XdlptN2ySQnbZZzi3Hdnn6XaBSZpOI0n9130kqAkTubzHh+YDwxDd7Za&#10;evwixPO+E3b2g/MvAAAA//8DAFBLAwQUAAYACAAAACEAsm6fDp0CAAClBgAAEAAAAGRycy9pbmsv&#10;aW5rMS54bWy0VMlu2zAQvRfoPxDMIZfQ4qbFRpScaqBACxRNCrRHRWZsIVoMiY6dv+9wRNNK41yK&#10;1oBJzvZm5nGo69tDU5Nn0w9V1+ZUzDglpi27VdWuc/rjfskySgZbtKui7lqT0xcz0Nubjx+uq/ap&#10;qRewEkBoB3dq6pxurN0uomi/38/2atb160hyrqLP7dPXL/TGR63MY9VWFlIOR1XZtdYcrANbVKuc&#10;lvbAgz9g33W7vjTB7DR9efKwfVGaZdc3hQ2Im6JtTU3aooG6f1JiX7ZwqCDP2vSUNBU0zORM6FRn&#10;n+agKA45ncg7KHGAShoancf89R8wl28xXVlKpklKiS9pZZ5dTRFyvni/9299tzW9rcyJ5pEUb3gh&#10;5SgjPyNRvRm6eufuhpLnot4BZYJzGAufW0RnCHmLB9z8Uzzg5V28aXGvqfHtTXnwpIWROl6trRoD&#10;g95sw4zZAYCd+s72+Bwkl5oJyaS+F+kini/UfKa1mlyFn+Ij5kO/GzYB76E/zStaAmtjZ/tqZTeB&#10;dD7jKg6sTzk/F7sx1Xpj/zK47OoOHoS/7Ysl/iZdYcIwbmceL04g8c1/N485vcD3SzByVGD3mqiM&#10;SB2n8dUlv2QqvuRXlMN0U37FSUzcKjLYmCRiDrtgMkEtR0Hg2a3w/0OjidCgYhruJ7hxNoagM4Y4&#10;RYgE4QSmiHTxkqkQ7u1TlIRgfSlzdY1YgOcifCoHmBFnZXPmepgaBDq5BQzjelY4ujmwMQaIcZCj&#10;AEyBoHTMxp5lnKLZO2UxEc7BQx8LmFaJ+TVzvQjNUthiCbONQXKsPomJdDnBFVesBc+AiwKEgSVJ&#10;iGOMKbgB3OcMTkL7QMURnilONEsyBWqXBtSYTUsSs0TG2avPWZg2eKc3vwEAAP//AwBQSwMEFAAG&#10;AAgAAAAhAFO8vonhAAAACQEAAA8AAABkcnMvZG93bnJldi54bWxMj0FLw0AQhe+C/2EZwUuxm5g0&#10;NDGTooKXWhDbQj1usms2mJ0N2W0T/73rSY/D+3jvm3Izm55d1Og6SwjxMgKmqLGyoxbheHi5WwNz&#10;XpAUvSWF8K0cbKrrq1IU0k70ri5737JQQq4QCNr7oeDcNVoZ4ZZ2UBSyTzsa4cM5tlyOYgrlpuf3&#10;UZRxIzoKC1oM6lmr5mt/Ngiv/aLO5ay3u2nxtD3kKX0kbyfE25v58QGYV7P/g+FXP6hDFZxqeybp&#10;WI+wipM4oAhZlgALwCpPM2A1wjpNgFcl//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irfsdAEAAAkDAAAOAAAAAAAAAAAAAAAAADwCAABkcnMvZTJv&#10;RG9jLnhtbFBLAQItABQABgAIAAAAIQCybp8OnQIAAKUGAAAQAAAAAAAAAAAAAAAAANwDAABkcnMv&#10;aW5rL2luazEueG1sUEsBAi0AFAAGAAgAAAAhAFO8vonhAAAACQEAAA8AAAAAAAAAAAAAAAAApwYA&#10;AGRycy9kb3ducmV2LnhtbFBLAQItABQABgAIAAAAIQB5GLydvwAAACEBAAAZAAAAAAAAAAAAAAAA&#10;ALUHAABkcnMvX3JlbHMvZTJvRG9jLnhtbC5yZWxzUEsFBgAAAAAGAAYAeAEAAKs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5E377D" wp14:editId="799DB5C1">
                <wp:simplePos x="0" y="0"/>
                <wp:positionH relativeFrom="column">
                  <wp:posOffset>3185474</wp:posOffset>
                </wp:positionH>
                <wp:positionV relativeFrom="paragraph">
                  <wp:posOffset>427619</wp:posOffset>
                </wp:positionV>
                <wp:extent cx="232920" cy="74160"/>
                <wp:effectExtent l="38100" t="38100" r="53340" b="40640"/>
                <wp:wrapNone/>
                <wp:docPr id="52634065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EC4A" id="Рукописный ввод 21" o:spid="_x0000_s1026" type="#_x0000_t75" style="position:absolute;margin-left:250.3pt;margin-top:33.15pt;width:19.3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Mn5yAQAACAMAAA4AAABkcnMvZTJvRG9jLnhtbJxSy27CMBC8V+o/&#10;WL6XkIBoGxE4FFXi0Meh/QDXsYnV2ButHRL+vptACrSqKnGxdnfk8cyO58vWlmyr0BtwGY9HY86U&#10;k5Abt8n4+9vjzR1nPgiXixKcyvhOeb5cXF/NmypVCRRQ5goZkTifNlXGixCqNIq8LJQVfgSVcgRq&#10;QCsCtbiJchQNsdsySsbjWdQA5hWCVN7TdLUH+aLn11rJ8KK1V4GVGZ/FCckLQ4FUzCY0+egKgqLF&#10;XKQbFFVh5EGSuECRFcaRgG+qlQiC1Wh+UVkjETzoMJJgI9DaSNX7IWfx+IeztfvsXMVTWWMqwQXl&#10;wqvAMOyuBy55wpa0geYJckpH1AH4gZHW838Ye9ErkLUlPftEUJUi0Hfwhak8Z5iaPOO4zuOjfrd9&#10;ODp4xaOv53OAEokOlv+60mq03bJJCWszTnHuurPPUrWBSRomk+S+i14SdDuNZz08EO8Jhu5ks/T2&#10;WYanfafr5AMvvgAAAP//AwBQSwMEFAAGAAgAAAAhAJeKgMANBAAAgQwAABAAAABkcnMvaW5rL2lu&#10;azEueG1stFZNj9s2EL0X6H8gmEMupi1SkiUZ8ebUBQq0QNGkQHt0bGUtxJIWkrze/fd9M6QoKvYm&#10;RdHuAjQ5H2/efFDSu/fP9Uk8lV1ftc1W6mUkRdns20PVPGzlHx/vVS5FP+yaw+7UNuVWvpS9fH/3&#10;4w/vquZLfdpgFUBoetrVp608DsPjZrW6XC7LS7xsu4eViaJ49XPz5ddf5J3zOpSfq6YaELIfRfu2&#10;GcrngcA21WEr98Nz5O2B/aE9d/vSq0nS7SeLodvty/u2q3eDRzzumqY8iWZXg/efUgwvj9hUiPNQ&#10;dlLUFRJWZqmTLMl/KiDYPW9lcD6DYg8mtVzdxvzrf8C8v8YkWrHJ1pkUjtKhfCJOK6755vXcf+va&#10;x7IbqnIqsy2KU7yIvT1zfWyhurJvT2fqjRRPu9MZJdNRhLFwsfXqRkGu8VCb/xQPdXkVLyQ3L41L&#10;L6yDK5ofqbG1Q1WXGPT60c/Y0AOYxB+Gjq+DiUyitFEm+aizTVpsYrNM13HQCjfFI+an7twfPd6n&#10;bppX1viq2cwu1WE4+qJHyyhOfdXDmt/yPZbVw3H4l8779tTiQrhuv7nnvyArDujH7cbl5QkULvnf&#10;y89b+Ybvr2BPK+Dsk8QIbWJhkjRLF2+Vjt7ifyG1VFpGi0hpgVXgf1wDidKxyqCJRYwVWzJWa7aI&#10;tVizE8s0yzQbhJgQk96qZ2HCkN/eK0MIgtbIBrD2jignEO6vtf9AAhTgq5EogwZuNg2KQiw42lxk&#10;FbxaDNhMICN6aMV7F/AG1szFHnTBpVA652JkhYpVHBdmoc0aTWb+RaFywUIoiYDj7OFIZg+2HU5v&#10;Dzd4ZCJhFK0QY5wRgRLw/pZkCkVGVIfJDVCI9IozWzLpmzaB73csA3xKF/ECCbAnPpBzAbSvCZvO&#10;SXtnVYhE4RqpggxMUixUbmib62iRpai4iXUOdI7Kq0pyUSCijvAgK9R6nS0SPM+IhEpSoel6AYGa&#10;lwI1peMalSYfajRfPJ1YLJ1DD0UBHvRDscdkaIsDyHgRzrwnidU6I6uwphgXuscFX3QLOLO9cQhx&#10;qb8jBZv3V+NPRLWyM+QYEqsZEwvoM2C94dSNoorYII6vJTTG5eiOQ7gnDNcH1lovH/Xa1DpcrSG0&#10;KyfbXMsDCebN3kabOK4mZ8Gt8eX5mmHI9nrvmFtvpw75vLIf3exUOIphkmEhvrkPAvgU2CFU8B65&#10;kwI9p64jGB0g8QfbO6XtG4SmXNOYmxSvevwWuGZjz+eFcEiE7jgkfHPW1/M1CzsGZ1rWcxQF5L4r&#10;4vKFF8xXd8ptFLFt2KeZQmVK063DAyMRcWIWWHOFz2IuV/C85EcPQs7eoIBCEiyaTCk3FBZyvBSE&#10;nn2q+i8JfIPd/Q0AAP//AwBQSwMEFAAGAAgAAAAhAOS+zWbcAAAACQEAAA8AAABkcnMvZG93bnJl&#10;di54bWxMj01PwzAMhu9I/IfISNxYAqPVKHUnBBqXnShMXLPGpNWaDzXZVv495gQ3W371+Hnr9exG&#10;caIpDcEj3C4UCPJdMIO3CB/vm5sViJS1N3oMnhC+KcG6ubyodWXC2b/Rqc1WMMSnSiP0OcdKytT1&#10;5HRahEieb19hcjrzOllpJn1muBvlnVKldHrw/KHXkZ576g7t0SGE2OrdrrjPtImDPLxs7efr1iJe&#10;X81PjyAyzfkvDL/6rA4NO+3D0ZskRoSC6RxFKMslCA4Uywce9ggrpUA2tfzf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oyfnIBAAAIAwAADgAAAAAA&#10;AAAAAAAAAAA8AgAAZHJzL2Uyb0RvYy54bWxQSwECLQAUAAYACAAAACEAl4qAwA0EAACBDAAAEAAA&#10;AAAAAAAAAAAAAADaAwAAZHJzL2luay9pbmsxLnhtbFBLAQItABQABgAIAAAAIQDkvs1m3AAAAAkB&#10;AAAPAAAAAAAAAAAAAAAAABUIAABkcnMvZG93bnJldi54bWxQSwECLQAUAAYACAAAACEAeRi8nb8A&#10;AAAhAQAAGQAAAAAAAAAAAAAAAAAeCQAAZHJzL19yZWxzL2Uyb0RvYy54bWwucmVsc1BLBQYAAAAA&#10;BgAGAHgBAAAUCg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12284C" wp14:editId="70ADFFDD">
                <wp:simplePos x="0" y="0"/>
                <wp:positionH relativeFrom="column">
                  <wp:posOffset>3004754</wp:posOffset>
                </wp:positionH>
                <wp:positionV relativeFrom="paragraph">
                  <wp:posOffset>488819</wp:posOffset>
                </wp:positionV>
                <wp:extent cx="366120" cy="22320"/>
                <wp:effectExtent l="38100" t="38100" r="34290" b="34925"/>
                <wp:wrapNone/>
                <wp:docPr id="2034892416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61EF1" id="Рукописный ввод 20" o:spid="_x0000_s1026" type="#_x0000_t75" style="position:absolute;margin-left:236.1pt;margin-top:38pt;width:29.85pt;height: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qSFxAQAACAMAAA4AAABkcnMvZTJvRG9jLnhtbJxSzU7DMAy+I/EO&#10;Ue6sazcmVK3bgQlpB2AHeICQJmtEE1dOunZvj9durAMhpF0qx1Y/fz+eL1tbsp1Cb8BlPB6NOVNO&#10;Qm7cNuPvb093D5z5IFwuSnAq43vl+XJxezNvqlQlUECZK2QE4nzaVBkvQqjSKPKyUFb4EVTK0VAD&#10;WhHoidsoR9EQui2jZDyeRQ1gXiFI5T11V/2QLzp8rZUMr1p7FViZ8VmcEL1wKpCK6QN1PqhI4nse&#10;LeYi3aKoCiOPlMQVjKwwjgh8Q61EEKxG8wvKGongQYeRBBuB1kaqTg8pi8c/lK3d50FVPJU1phJc&#10;UC5sBIaTd93gmhW2JAeaZ8gpHVEH4EdEsuf/MHrSK5C1JT59IqhKEegcfGEqzxmmJs84rvP4zN/t&#10;Hs8KNnjW9XI5oESio+S/fmk12oPZxIS1Gac494dvl6VqA5PUnMz66CWNkmRCVzAA7gFOawbO0u6L&#10;DIfvA6/BAS++AAAA//8DAFBLAwQUAAYACAAAACEAETHoIy0CAAB1BQAAEAAAAGRycy9pbmsvaW5r&#10;MS54bWy0U0uPmzAQvlfqf7C8h1ww2AZKgpbsqZEqtVK1u5XaIwveYC2YyDivf9+xcUhWm+2hajkY&#10;ex7fzHwzc3t36Fq0E3qQvSowCylGQlV9LdW6wD8eV2SO0WBKVZdtr0SBj2LAd8uPH26leunaHE4E&#10;CGqwt64tcGPMJo+i/X4f7uOw1+uIUxpHX9TLt6946b1q8SyVNBByOImqXhlxMBYsl3WBK3Ogkz1g&#10;P/RbXYlJbSW6OlsYXVZi1euuNBNiUyolWqTKDvL+iZE5buAiIc5aaIw6CQUTHrIkS+afFyAoDwW+&#10;eG8hxQEy6XB0HfPXf8BcvcW0acU8+5Rh5FOqxc7mFDnO8/dr/677jdBGijPNIylecUTV+Hb8jERp&#10;MfTt1vYGo13ZboEyRimMhY/NoiuEvMUDbv4pHvDyLt5lcq+p8eVd8uBJm0bq1FojOwGD3m2mGTMD&#10;AFvxg9FuHTjlCWGc8OSRZXm6yHkc8nRx0Qo/xSfMJ70dmgnvSZ/n1Wkm1sbK9rI2zUQ6DWmcTqxf&#10;cn7NtxFy3Zi/dK76toeF8N2+WbnvoioXcBq3K8vrJhD54u/Fc4Fv3P4i5zkKXPWMsgxxxJM0S4MZ&#10;YQmfET6jASYspTjBNOBgkCAakJQhCv90QTL7nCfgRwOWUASKwJ9kvFsNdXdoD7L20KXUmVkMr+Kx&#10;Q45jkpH5SQp6wgAOAN1pof8o8SHHwM4SJNbXSQgDNGuC2Kv1nNiDuVv+BgAA//8DAFBLAwQUAAYA&#10;CAAAACEAONITxd8AAAAJAQAADwAAAGRycy9kb3ducmV2LnhtbEyPwU7DMBBE70j8g7VI3KiTUNoQ&#10;4lSowAGpICjt3Y2XJCJeR7bbhL9nOcFxtU8zb8rVZHtxQh86RwrSWQICqXamo0bB7uPpKgcRoiaj&#10;e0eo4BsDrKrzs1IXxo30jqdtbASHUCi0gjbGoZAy1C1aHWZuQOLfp/NWRz59I43XI4fbXmZJspBW&#10;d8QNrR5w3WL9tT1aBY/7l+fN3udvu3x8GMy4ia92HZW6vJju70BEnOIfDL/6rA4VOx3ckUwQvYL5&#10;MssYVbBc8CYGbq7TWxAHBXk6B1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26khcQEAAAgDAAAOAAAAAAAAAAAAAAAAADwCAABkcnMvZTJvRG9j&#10;LnhtbFBLAQItABQABgAIAAAAIQARMegjLQIAAHUFAAAQAAAAAAAAAAAAAAAAANkDAABkcnMvaW5r&#10;L2luazEueG1sUEsBAi0AFAAGAAgAAAAhADjSE8XfAAAACQEAAA8AAAAAAAAAAAAAAAAANAYAAGRy&#10;cy9kb3ducmV2LnhtbFBLAQItABQABgAIAAAAIQB5GLydvwAAACEBAAAZAAAAAAAAAAAAAAAAAEAH&#10;AABkcnMvX3JlbHMvZTJvRG9jLnhtbC5yZWxzUEsFBgAAAAAGAAYAeAEAADY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2B33F9" wp14:editId="06E2FB4C">
                <wp:simplePos x="0" y="0"/>
                <wp:positionH relativeFrom="column">
                  <wp:posOffset>3401474</wp:posOffset>
                </wp:positionH>
                <wp:positionV relativeFrom="paragraph">
                  <wp:posOffset>445619</wp:posOffset>
                </wp:positionV>
                <wp:extent cx="135720" cy="22680"/>
                <wp:effectExtent l="38100" t="38100" r="36195" b="34925"/>
                <wp:wrapNone/>
                <wp:docPr id="123188300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91F1" id="Рукописный ввод 19" o:spid="_x0000_s1026" type="#_x0000_t75" style="position:absolute;margin-left:267.35pt;margin-top:34.6pt;width:11.7pt;height: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NZBzAQAACAMAAA4AAABkcnMvZTJvRG9jLnhtbJxSy07DMBC8I/EP&#10;lu80TaAPRU16oELqAegBPsA4dmMRe6O127R/zyZtaAtCSL1Eux5lPA/P5jtbsa1Cb8BlPB4MOVNO&#10;QmHcOuPvb093U858EK4QFTiV8b3yfJ7f3syaOlUJlFAVChmROJ82dcbLEOo0irwslRV+ALVyBGpA&#10;KwKtuI4KFA2x2ypKhsNx1AAWNYJU3tPp4gDyvOPXWsnwqrVXgVUZH8cJyQv9gDSMpiPOPtphMuJR&#10;PhPpGkVdGnmUJK5QZIVxJOCbaiGCYBs0v6iskQgedBhIsBFobaTq/JCzePjD2dJ9tq7iB7nBVIIL&#10;yoWVwNBn1wHXXGErSqB5hoLaEZsA/MhI8fxfxkH0AuTGkp5DI6gqEeg5+NLUnjNMTZFxXBbxSb/b&#10;Pp4crPDk6+USoEaio+W/ftlptG3YpITtMk4F79tv16XaBSbpML4fTdrqJUFJMp52cE98IOi3s2Tp&#10;7osOz/dW19kDzr8AAAD//wMAUEsDBBQABgAIAAAAIQADLCeEVgIAAHkGAAAQAAAAZHJzL2luay9p&#10;bmsxLnhtbLRUTY+bMBC9V+p/sLyHXGKwDYQELdlTI1Vqpaq7ldojC96AFkxknI/99x3bhLDZRCv1&#10;IwfsmfE8v3meye3doanRTqiuamWKmUcxEjJvi0quU/zjYUXmGHU6k0VWt1Kk+EV0+G758cNtJZ+b&#10;OoEvAgTZmV1Tp7jUepP4/n6/9/aB16q1zykN/M/y+esXvOyzCvFUyUrDld3RlbdSi4M2YElVpDjX&#10;BzqcB+z7dqtyMYSNR+WnE1pluVi1qsn0gFhmUooayawB3j8x0i8b2FRwz1oojJoKCibcY2Eczj8t&#10;wJEdUjyyt0CxAyYN9i9j/voPmKu3mIZWwONZjFFPqRA7w8m3mifXa/+m2o1QuhInmZ0ofeAF5c62&#10;+jihlOjaemveBqNdVm9BMkYptEV/N/MvCPIWD7T5p3igy1W8MbnX0vTljXXoRRta6vi0umoENHqz&#10;GXpMdwBs3Pda2XHglIeEccLDBxYn0SJhCy+IZ6On6Lv4iPmotl054D2qU7/ayKCaq2xfFbocRKce&#10;DaJB9bHml3JLUa1L/YfJeVu3MBD9a9+s7G9Ulb1waLcLw2s7EPXFfxdPKb6x84tspnPY6tkiRDxC&#10;PIziaDohcz4JJnSKYw6DiOmUIYrolCJYp8QZzBrgti6GIlg5JfPxCZd0/h0AzgNgX8s2F1OTCCSu&#10;HjIBF3ZM3004Rz0mO6C/ib6P4PRjDAXAms1tbTwOSAgmCebwFmazCIhZ2SyyBwgbaQD8IDQu0u2J&#10;QTPkeYiYhQMbQsEsmi7QjEThjL/6ixo6CGZv+RsAAP//AwBQSwMEFAAGAAgAAAAhAJRBMXXfAAAA&#10;CQEAAA8AAABkcnMvZG93bnJldi54bWxMj8FOwzAQRO9I/IO1SNyo0yZp0zSbCgU4cWqp4OrE2yQi&#10;toPtpuHvMSc4ruZp5m2xn9XAJrKuNxphuYiAkW6M7HWLcHp7eciAOS+0FIPRhPBNDvbl7U0hcmmu&#10;+kDT0bcslGiXC4TO+zHn3DUdKeEWZiQdsrOxSvhw2pZLK66hXA18FUVrrkSvw0InRqo6aj6PF4UQ&#10;f/nqfap5PFXpR/L0fH49UWYR7+/mxx0wT7P/g+FXP6hDGZxqc9HSsQEhjZNNQBHW2xWwAKRptgRW&#10;I2ySDHhZ8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Q1kHMBAAAIAwAADgAAAAAAAAAAAAAAAAA8AgAAZHJzL2Uyb0RvYy54bWxQSwECLQAUAAYA&#10;CAAAACEAAywnhFYCAAB5BgAAEAAAAAAAAAAAAAAAAADbAwAAZHJzL2luay9pbmsxLnhtbFBLAQIt&#10;ABQABgAIAAAAIQCUQTF13wAAAAkBAAAPAAAAAAAAAAAAAAAAAF8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A8EA458" wp14:editId="0C821F3D">
                <wp:simplePos x="0" y="0"/>
                <wp:positionH relativeFrom="column">
                  <wp:posOffset>2696210</wp:posOffset>
                </wp:positionH>
                <wp:positionV relativeFrom="paragraph">
                  <wp:posOffset>454025</wp:posOffset>
                </wp:positionV>
                <wp:extent cx="360" cy="360"/>
                <wp:effectExtent l="0" t="0" r="0" b="0"/>
                <wp:wrapNone/>
                <wp:docPr id="484209827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209827" name="Рукописный ввод 1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880" cy="4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19CF004" wp14:editId="5E8D7A46">
                <wp:simplePos x="0" y="0"/>
                <wp:positionH relativeFrom="column">
                  <wp:posOffset>3609554</wp:posOffset>
                </wp:positionH>
                <wp:positionV relativeFrom="paragraph">
                  <wp:posOffset>423659</wp:posOffset>
                </wp:positionV>
                <wp:extent cx="272880" cy="49680"/>
                <wp:effectExtent l="38100" t="57150" r="0" b="45720"/>
                <wp:wrapNone/>
                <wp:docPr id="162702721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27213" name="Рукописный ввод 1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20" cy="15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9400" cy="5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572B11" wp14:editId="1263178A">
                <wp:simplePos x="0" y="0"/>
                <wp:positionH relativeFrom="column">
                  <wp:posOffset>3463394</wp:posOffset>
                </wp:positionH>
                <wp:positionV relativeFrom="paragraph">
                  <wp:posOffset>421859</wp:posOffset>
                </wp:positionV>
                <wp:extent cx="419400" cy="59760"/>
                <wp:effectExtent l="38100" t="38100" r="0" b="54610"/>
                <wp:wrapNone/>
                <wp:docPr id="1309622832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622832" name="Рукописный ввод 1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16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4F1E60F" wp14:editId="2146228E">
                <wp:simplePos x="0" y="0"/>
                <wp:positionH relativeFrom="column">
                  <wp:posOffset>3733754</wp:posOffset>
                </wp:positionH>
                <wp:positionV relativeFrom="paragraph">
                  <wp:posOffset>1250579</wp:posOffset>
                </wp:positionV>
                <wp:extent cx="360" cy="360"/>
                <wp:effectExtent l="0" t="0" r="0" b="0"/>
                <wp:wrapNone/>
                <wp:docPr id="126532857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32857" name="Рукописный ввод 1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904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3EF5E9F" wp14:editId="7015B8C0">
                <wp:simplePos x="0" y="0"/>
                <wp:positionH relativeFrom="column">
                  <wp:posOffset>3451226</wp:posOffset>
                </wp:positionH>
                <wp:positionV relativeFrom="paragraph">
                  <wp:posOffset>433806</wp:posOffset>
                </wp:positionV>
                <wp:extent cx="149040" cy="32040"/>
                <wp:effectExtent l="38100" t="38100" r="41910" b="44450"/>
                <wp:wrapNone/>
                <wp:docPr id="845040681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40681" name="Рукописный ввод 1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13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535" cy="22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AE85066" wp14:editId="1CF3FAB0">
                <wp:simplePos x="0" y="0"/>
                <wp:positionH relativeFrom="column">
                  <wp:posOffset>3567430</wp:posOffset>
                </wp:positionH>
                <wp:positionV relativeFrom="paragraph">
                  <wp:posOffset>443230</wp:posOffset>
                </wp:positionV>
                <wp:extent cx="89535" cy="22585"/>
                <wp:effectExtent l="38100" t="38100" r="24765" b="53975"/>
                <wp:wrapNone/>
                <wp:docPr id="1771244234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244234" name="Рукописный ввод 1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4" cy="12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A7E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77E72" wp14:editId="2DF3CF6D">
            <wp:extent cx="6332220" cy="1678305"/>
            <wp:effectExtent l="0" t="0" r="0" b="0"/>
            <wp:docPr id="10727928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2836" name="Рисунок 10727928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B4" w14:textId="4B085E8D" w:rsidR="00AA7E67" w:rsidRDefault="00AA7E67" w:rsidP="002A48BE">
      <w:pPr>
        <w:pStyle w:val="af5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8A307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4</w:t>
      </w:r>
      <w:r w:rsid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 w:rsidR="00856F43" w:rsidRPr="00856F43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—</w:t>
      </w:r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Карта сайта </w:t>
      </w:r>
      <w:proofErr w:type="spellStart"/>
      <w:r w:rsidRPr="00AA7E6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VerduraX</w:t>
      </w:r>
      <w:proofErr w:type="spellEnd"/>
    </w:p>
    <w:p w14:paraId="3E3DF4E6" w14:textId="77777777" w:rsidR="00A20352" w:rsidRDefault="00A20352" w:rsidP="00A20352">
      <w:pPr>
        <w:rPr>
          <w:lang w:val="ru-RU"/>
        </w:rPr>
      </w:pPr>
    </w:p>
    <w:p w14:paraId="754D38B3" w14:textId="77777777" w:rsidR="00A20352" w:rsidRDefault="00A20352" w:rsidP="00451E7C">
      <w:pPr>
        <w:keepNext/>
        <w:jc w:val="center"/>
      </w:pPr>
      <w:r>
        <w:rPr>
          <w:noProof/>
        </w:rPr>
        <w:drawing>
          <wp:inline distT="0" distB="0" distL="0" distR="0" wp14:anchorId="63F3E42C" wp14:editId="44F414F0">
            <wp:extent cx="6332220" cy="25082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0D1F64-E3B5-25C7-127A-F820A7E03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0D1F64-E3B5-25C7-127A-F820A7E03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B21" w14:textId="3B08AFD4" w:rsidR="00A20352" w:rsidRPr="00A20352" w:rsidRDefault="004B6235" w:rsidP="00A20352">
      <w:pPr>
        <w:pStyle w:val="af5"/>
        <w:jc w:val="center"/>
        <w:rPr>
          <w:b w:val="0"/>
          <w:bCs w:val="0"/>
          <w:color w:val="auto"/>
          <w:sz w:val="28"/>
          <w:szCs w:val="28"/>
          <w:lang w:val="ru-RU"/>
        </w:rPr>
      </w:pPr>
      <w:r>
        <w:rPr>
          <w:b w:val="0"/>
          <w:bCs w:val="0"/>
          <w:color w:val="auto"/>
          <w:sz w:val="28"/>
          <w:szCs w:val="28"/>
          <w:lang w:val="ru-RU"/>
        </w:rPr>
        <w:t xml:space="preserve">Рисунок </w:t>
      </w:r>
      <w:r w:rsidR="00451E7C">
        <w:rPr>
          <w:b w:val="0"/>
          <w:bCs w:val="0"/>
          <w:color w:val="auto"/>
          <w:sz w:val="28"/>
          <w:szCs w:val="28"/>
          <w:lang w:val="ru-RU"/>
        </w:rPr>
        <w:t>5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 xml:space="preserve"> - навигацио</w:t>
      </w:r>
      <w:r>
        <w:rPr>
          <w:b w:val="0"/>
          <w:bCs w:val="0"/>
          <w:color w:val="auto"/>
          <w:sz w:val="28"/>
          <w:szCs w:val="28"/>
          <w:lang w:val="ru-RU"/>
        </w:rPr>
        <w:t>н</w:t>
      </w:r>
      <w:r w:rsidR="00A20352" w:rsidRPr="00A20352">
        <w:rPr>
          <w:b w:val="0"/>
          <w:bCs w:val="0"/>
          <w:color w:val="auto"/>
          <w:sz w:val="28"/>
          <w:szCs w:val="28"/>
          <w:lang w:val="ru-RU"/>
        </w:rPr>
        <w:t>ное меню сайта</w:t>
      </w:r>
    </w:p>
    <w:p w14:paraId="0EDF3149" w14:textId="77777777" w:rsidR="002A48BE" w:rsidRPr="00A20352" w:rsidRDefault="002A48BE" w:rsidP="002A48BE">
      <w:pPr>
        <w:rPr>
          <w:sz w:val="28"/>
          <w:szCs w:val="28"/>
          <w:lang w:val="ru-RU"/>
        </w:rPr>
      </w:pPr>
    </w:p>
    <w:p w14:paraId="476728DD" w14:textId="67C18444" w:rsidR="0034353A" w:rsidRPr="0034353A" w:rsidRDefault="00AA7E67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046B86" w:rsidRPr="002A48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 </w:t>
      </w:r>
      <w:r w:rsidR="0034353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выполнения работы.</w:t>
      </w:r>
    </w:p>
    <w:p w14:paraId="0857012E" w14:textId="3C670113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1: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Проектирование дизайна.</w:t>
      </w:r>
    </w:p>
    <w:p w14:paraId="24B2AC9E" w14:textId="4FEF87A8" w:rsidR="00665482" w:rsidRPr="00665482" w:rsidRDefault="00665482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На первом этапе был разработан дизайн сайта. Мы определили основные страницы и их структуру, выбрали цветовую палитру и шрифты, а также подготовили визуальные элементы для интерфейса.</w:t>
      </w:r>
    </w:p>
    <w:p w14:paraId="0CD4FCC2" w14:textId="55E434F7" w:rsidR="00046B86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2: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Верстка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87AFAD" w14:textId="7DEB0BD9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утверждения дизайна мы приступили к верстке сайта. Использовали HTML, CSS и JavaScript для создания адаптивных страниц, обеспечив удобную навигацию.</w:t>
      </w:r>
    </w:p>
    <w:p w14:paraId="61F1570C" w14:textId="26DB4238" w:rsidR="00046B86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3</w:t>
      </w:r>
      <w:r w:rsidRPr="005303D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базы данных.</w:t>
      </w:r>
    </w:p>
    <w:p w14:paraId="57F16891" w14:textId="3060F25A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В этом этапе была разработана и настроена база данных для хранения информации о новостях, решениях и пользователях. Для этого использовалась </w:t>
      </w:r>
      <w:r w:rsidR="00A32740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интегрированная с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4D7AE" w14:textId="30DCA726" w:rsidR="005303DB" w:rsidRDefault="00046B8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Этап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37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3DB">
        <w:rPr>
          <w:rFonts w:ascii="Times New Roman" w:hAnsi="Times New Roman" w:cs="Times New Roman"/>
          <w:sz w:val="28"/>
          <w:szCs w:val="28"/>
          <w:lang w:val="ru-RU"/>
        </w:rPr>
        <w:t>Реализация функционала.</w:t>
      </w:r>
    </w:p>
    <w:p w14:paraId="181BBB9D" w14:textId="1FC4628B" w:rsidR="00DB511B" w:rsidRPr="00665482" w:rsidRDefault="00DB511B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добавили функциональность для работы с новостями и решениями: создание, редактирование и удаление данных через </w:t>
      </w:r>
      <w:proofErr w:type="spellStart"/>
      <w:r w:rsidRPr="00665482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665482">
        <w:rPr>
          <w:rFonts w:ascii="Times New Roman" w:hAnsi="Times New Roman" w:cs="Times New Roman"/>
          <w:sz w:val="28"/>
          <w:szCs w:val="28"/>
          <w:lang w:val="ru-RU"/>
        </w:rPr>
        <w:t xml:space="preserve"> и сортировка новостей и решений. Также реализовали возможность пользователей поддерживать проекты через модальные окна.</w:t>
      </w:r>
    </w:p>
    <w:p w14:paraId="0D703C3D" w14:textId="409B297E" w:rsidR="005303DB" w:rsidRPr="005303DB" w:rsidRDefault="005303DB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 5</w:t>
      </w:r>
      <w:r w:rsidRPr="00DB511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  <w:r w:rsidR="00D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26B625" w14:textId="1008A2A0" w:rsidR="00331B96" w:rsidRDefault="00B75281" w:rsidP="005F78AF">
      <w:pPr>
        <w:pStyle w:val="a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482">
        <w:rPr>
          <w:rFonts w:ascii="Times New Roman" w:hAnsi="Times New Roman" w:cs="Times New Roman"/>
          <w:sz w:val="28"/>
          <w:szCs w:val="28"/>
          <w:lang w:val="ru-RU"/>
        </w:rPr>
        <w:t>После завершения разработки сайт был протестирован с привлечением друзей и родных. Они проверили основные функции и интерфейс, что позволило выявить и исправить возможные недочёты. Также были учтены отзывы для улучшения пользовательского опыта и работы сайта.</w:t>
      </w:r>
    </w:p>
    <w:p w14:paraId="44B6F95D" w14:textId="77777777" w:rsidR="004B6235" w:rsidRDefault="004B6235" w:rsidP="004B62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871C2E" w14:textId="5350FB8F" w:rsidR="00B03B95" w:rsidRDefault="00B03B95" w:rsidP="00B03B9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3B95">
        <w:rPr>
          <w:rFonts w:ascii="Times New Roman" w:hAnsi="Times New Roman" w:cs="Times New Roman"/>
          <w:b/>
          <w:bCs/>
          <w:sz w:val="28"/>
          <w:szCs w:val="28"/>
          <w:lang w:val="ru-RU"/>
        </w:rPr>
        <w:t>3.6 Листинги кодов</w:t>
      </w:r>
    </w:p>
    <w:p w14:paraId="5D881CCA" w14:textId="3B011423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990B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6A4845" w14:textId="10F3FA75" w:rsidR="00990BBB" w:rsidRPr="00990BBB" w:rsidRDefault="00990BBB" w:rsidP="00990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990BBB">
        <w:rPr>
          <w:rFonts w:ascii="Times New Roman" w:hAnsi="Times New Roman" w:cs="Times New Roman"/>
          <w:sz w:val="28"/>
          <w:szCs w:val="28"/>
          <w:lang w:val="ru-RU"/>
        </w:rPr>
        <w:t>Единая логика отображения страниц упрощает код и его поддержку. Каждый обработчик рендерит соответствующий шаблон, что облегчает изменения и добавления новых страниц.</w:t>
      </w:r>
    </w:p>
    <w:p w14:paraId="73F0DE29" w14:textId="5DEA531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from </w:t>
      </w:r>
      <w:proofErr w:type="spellStart"/>
      <w:proofErr w:type="gramStart"/>
      <w:r w:rsidRPr="00C55674">
        <w:rPr>
          <w:rFonts w:ascii="Consolas" w:hAnsi="Consolas" w:cs="Times New Roman"/>
          <w:sz w:val="28"/>
          <w:szCs w:val="28"/>
        </w:rPr>
        <w:t>django.shortcuts</w:t>
      </w:r>
      <w:proofErr w:type="spellEnd"/>
      <w:proofErr w:type="gramEnd"/>
      <w:r w:rsidRPr="00C55674">
        <w:rPr>
          <w:rFonts w:ascii="Consolas" w:hAnsi="Consolas" w:cs="Times New Roman"/>
          <w:sz w:val="28"/>
          <w:szCs w:val="28"/>
        </w:rPr>
        <w:t xml:space="preserve"> import render, redirect</w:t>
      </w:r>
    </w:p>
    <w:p w14:paraId="7A87CE64" w14:textId="77777777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>def index(request):</w:t>
      </w:r>
    </w:p>
    <w:p w14:paraId="44288BA3" w14:textId="58BDFDB9" w:rsidR="004B5FF9" w:rsidRPr="00C55674" w:rsidRDefault="004B5FF9" w:rsidP="00C55674">
      <w:pPr>
        <w:pStyle w:val="ae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C55674">
        <w:rPr>
          <w:rFonts w:ascii="Consolas" w:hAnsi="Consolas" w:cs="Times New Roman"/>
          <w:sz w:val="28"/>
          <w:szCs w:val="28"/>
        </w:rPr>
        <w:t xml:space="preserve">return </w:t>
      </w:r>
      <w:proofErr w:type="gramStart"/>
      <w:r w:rsidRPr="00C55674">
        <w:rPr>
          <w:rFonts w:ascii="Consolas" w:hAnsi="Consolas" w:cs="Times New Roman"/>
          <w:sz w:val="28"/>
          <w:szCs w:val="28"/>
        </w:rPr>
        <w:t>render(</w:t>
      </w:r>
      <w:proofErr w:type="gramEnd"/>
      <w:r w:rsidRPr="00C55674">
        <w:rPr>
          <w:rFonts w:ascii="Consolas" w:hAnsi="Consolas" w:cs="Times New Roman"/>
          <w:sz w:val="28"/>
          <w:szCs w:val="28"/>
        </w:rPr>
        <w:t>request, "index/index.html")</w:t>
      </w:r>
    </w:p>
    <w:p w14:paraId="2C7CBE47" w14:textId="489C6476" w:rsidR="00990BBB" w:rsidRDefault="00990BBB" w:rsidP="00990B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Обработчик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страницы(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аналогично для других страниц)</w:t>
      </w:r>
    </w:p>
    <w:p w14:paraId="13586E8E" w14:textId="50A802AF" w:rsidR="00990BBB" w:rsidRPr="00990BBB" w:rsidRDefault="00525EF7" w:rsidP="00990BBB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получает параметры сортировки из URL и использует их для сортировки новостей по заданному полю и порядку. Метод </w:t>
      </w:r>
      <w:proofErr w:type="spellStart"/>
      <w:r w:rsidRPr="00525EF7">
        <w:rPr>
          <w:rFonts w:ascii="Times New Roman" w:hAnsi="Times New Roman" w:cs="Times New Roman"/>
          <w:sz w:val="28"/>
          <w:szCs w:val="28"/>
          <w:lang w:val="ru-RU"/>
        </w:rPr>
        <w:t>order_</w:t>
      </w:r>
      <w:proofErr w:type="gramStart"/>
      <w:r w:rsidRPr="00525EF7">
        <w:rPr>
          <w:rFonts w:ascii="Times New Roman" w:hAnsi="Times New Roman" w:cs="Times New Roman"/>
          <w:sz w:val="28"/>
          <w:szCs w:val="28"/>
          <w:lang w:val="ru-RU"/>
        </w:rPr>
        <w:t>by</w:t>
      </w:r>
      <w:proofErr w:type="spellEnd"/>
      <w:r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5EF7">
        <w:rPr>
          <w:rFonts w:ascii="Times New Roman" w:hAnsi="Times New Roman" w:cs="Times New Roman"/>
          <w:sz w:val="28"/>
          <w:szCs w:val="28"/>
          <w:lang w:val="ru-RU"/>
        </w:rPr>
        <w:t>) применяет сортировку к запросу, и отсортированные новости передаются в шаблон</w:t>
      </w:r>
      <w:r w:rsidRPr="00525EF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37D774" w14:textId="3198A92E" w:rsidR="00990BBB" w:rsidRPr="00525EF7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EF7">
        <w:rPr>
          <w:rFonts w:ascii="Times New Roman" w:hAnsi="Times New Roman" w:cs="Times New Roman"/>
          <w:sz w:val="28"/>
          <w:szCs w:val="28"/>
        </w:rPr>
        <w:t xml:space="preserve">18) </w:t>
      </w:r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django</w:t>
      </w:r>
      <w:r w:rsidR="00990BBB" w:rsidRPr="00525EF7">
        <w:rPr>
          <w:rFonts w:ascii="Times New Roman" w:hAnsi="Times New Roman" w:cs="Times New Roman"/>
          <w:sz w:val="28"/>
          <w:szCs w:val="28"/>
        </w:rPr>
        <w:t>.</w:t>
      </w:r>
      <w:r w:rsidR="00990BBB" w:rsidRPr="00990BBB">
        <w:rPr>
          <w:rFonts w:ascii="Times New Roman" w:hAnsi="Times New Roman" w:cs="Times New Roman"/>
          <w:sz w:val="28"/>
          <w:szCs w:val="28"/>
        </w:rPr>
        <w:t>shortcuts</w:t>
      </w:r>
      <w:proofErr w:type="spellEnd"/>
      <w:proofErr w:type="gramEnd"/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525EF7">
        <w:rPr>
          <w:rFonts w:ascii="Times New Roman" w:hAnsi="Times New Roman" w:cs="Times New Roman"/>
          <w:sz w:val="28"/>
          <w:szCs w:val="28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render</w:t>
      </w:r>
    </w:p>
    <w:p w14:paraId="6F43C6B8" w14:textId="3B3A9A26" w:rsidR="00990BBB" w:rsidRPr="00525EF7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19)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from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990BBB" w:rsidRPr="00990BBB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import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</w:p>
    <w:p w14:paraId="07778227" w14:textId="0EC8C533" w:rsidR="00C55674" w:rsidRPr="00C55674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20) </w:t>
      </w:r>
      <w:r w:rsidR="00990BBB" w:rsidRPr="00990BBB">
        <w:rPr>
          <w:rFonts w:ascii="Times New Roman" w:hAnsi="Times New Roman" w:cs="Times New Roman"/>
          <w:sz w:val="28"/>
          <w:szCs w:val="28"/>
        </w:rPr>
        <w:t>def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BBB" w:rsidRPr="00990BBB">
        <w:rPr>
          <w:rFonts w:ascii="Times New Roman" w:hAnsi="Times New Roman" w:cs="Times New Roman"/>
          <w:sz w:val="28"/>
          <w:szCs w:val="28"/>
        </w:rPr>
        <w:t>news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90BBB" w:rsidRPr="00990BBB">
        <w:rPr>
          <w:rFonts w:ascii="Times New Roman" w:hAnsi="Times New Roman" w:cs="Times New Roman"/>
          <w:sz w:val="28"/>
          <w:szCs w:val="28"/>
        </w:rPr>
        <w:t>view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90BBB" w:rsidRPr="00990BBB">
        <w:rPr>
          <w:rFonts w:ascii="Times New Roman" w:hAnsi="Times New Roman" w:cs="Times New Roman"/>
          <w:sz w:val="28"/>
          <w:szCs w:val="28"/>
        </w:rPr>
        <w:t>request</w:t>
      </w:r>
      <w:r w:rsidR="00990BBB" w:rsidRPr="00525EF7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AFA5E07" w14:textId="511E013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21)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'date')  </w:t>
      </w:r>
    </w:p>
    <w:p w14:paraId="2285F3FB" w14:textId="4041E66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22)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', 'desc')  </w:t>
      </w:r>
    </w:p>
    <w:p w14:paraId="07EDA813" w14:textId="7EB883C0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23)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':</w:t>
      </w:r>
    </w:p>
    <w:p w14:paraId="435583BE" w14:textId="3598E8D6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24)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ABFB9F" w14:textId="3F638AC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25)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E8A5C7A" w14:textId="37C4A10D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26)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f'-{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}' </w:t>
      </w:r>
    </w:p>
    <w:p w14:paraId="1D0AB4FA" w14:textId="1796C481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27)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News.objects.all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)</w:t>
      </w:r>
    </w:p>
    <w:p w14:paraId="08D79D5B" w14:textId="4CDD51E8" w:rsidR="00990BBB" w:rsidRPr="00990BBB" w:rsidRDefault="00C55674" w:rsidP="00C55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674">
        <w:rPr>
          <w:rFonts w:ascii="Times New Roman" w:hAnsi="Times New Roman" w:cs="Times New Roman"/>
          <w:sz w:val="28"/>
          <w:szCs w:val="28"/>
        </w:rPr>
        <w:t xml:space="preserve">28) </w:t>
      </w:r>
      <w:r w:rsidR="00990BBB" w:rsidRPr="00990BB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="00990BBB" w:rsidRPr="00990BBB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="00990BBB" w:rsidRPr="00990BBB">
        <w:rPr>
          <w:rFonts w:ascii="Times New Roman" w:hAnsi="Times New Roman" w:cs="Times New Roman"/>
          <w:sz w:val="28"/>
          <w:szCs w:val="28"/>
        </w:rPr>
        <w:t>request, 'news/news.html', {'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990BBB" w:rsidRPr="00990BBB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="00990BBB" w:rsidRPr="00990BBB">
        <w:rPr>
          <w:rFonts w:ascii="Times New Roman" w:hAnsi="Times New Roman" w:cs="Times New Roman"/>
          <w:sz w:val="28"/>
          <w:szCs w:val="28"/>
        </w:rPr>
        <w:t>})</w:t>
      </w:r>
    </w:p>
    <w:p w14:paraId="01E8DA43" w14:textId="15CD6CF9" w:rsidR="00525EF7" w:rsidRDefault="00C55674" w:rsidP="00B77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обработчик для сортировки новостей</w:t>
      </w:r>
    </w:p>
    <w:p w14:paraId="459C90EF" w14:textId="182CDB7E" w:rsidR="00B77FC2" w:rsidRPr="00B77FC2" w:rsidRDefault="00A32740" w:rsidP="00B77FC2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2740">
        <w:rPr>
          <w:rFonts w:ascii="Times New Roman" w:hAnsi="Times New Roman" w:cs="Times New Roman"/>
          <w:sz w:val="28"/>
          <w:szCs w:val="28"/>
          <w:lang w:val="ru-RU"/>
        </w:rPr>
        <w:t>Обработчик получает параметры сортировки и сортирует решения по указанному полю и порядку. Результаты передаются в шаблон для отображения.</w:t>
      </w:r>
      <w:r w:rsidR="00B77FC2" w:rsidRPr="00B77F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6F0554" w14:textId="55F35EF9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30) </w:t>
      </w:r>
      <w:r w:rsidRPr="00B77FC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2AD7CB27" w14:textId="3B866892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31)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 xml:space="preserve"> import Solution</w:t>
      </w:r>
    </w:p>
    <w:p w14:paraId="339964DF" w14:textId="2D57209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32) </w:t>
      </w:r>
      <w:r w:rsidRPr="00B77FC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solutions_view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(request):</w:t>
      </w:r>
    </w:p>
    <w:p w14:paraId="1EBF805A" w14:textId="0D1138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', 'title')  </w:t>
      </w:r>
    </w:p>
    <w:p w14:paraId="5ED13FCA" w14:textId="7FDD9088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7FC2">
        <w:rPr>
          <w:rFonts w:ascii="Times New Roman" w:hAnsi="Times New Roman" w:cs="Times New Roman"/>
          <w:sz w:val="28"/>
          <w:szCs w:val="28"/>
        </w:rPr>
        <w:t>request.GET.get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')  </w:t>
      </w:r>
    </w:p>
    <w:p w14:paraId="1C89158E" w14:textId="5538053D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sort_order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</w:t>
      </w:r>
    </w:p>
    <w:p w14:paraId="520CB503" w14:textId="388FE076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)</w:t>
      </w:r>
    </w:p>
    <w:p w14:paraId="4C89186B" w14:textId="3E41FF60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CD1B6E" w14:textId="4D29474F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    solutions = 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Solution.objects.all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_by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(f'-{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sort_field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 xml:space="preserve">}')  </w:t>
      </w:r>
    </w:p>
    <w:p w14:paraId="5E777F6F" w14:textId="24AE5313" w:rsidR="00B77FC2" w:rsidRPr="00B77FC2" w:rsidRDefault="00B77FC2" w:rsidP="00B77FC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39) </w:t>
      </w:r>
      <w:r w:rsidRPr="00B77FC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B77FC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B77FC2">
        <w:rPr>
          <w:rFonts w:ascii="Times New Roman" w:hAnsi="Times New Roman" w:cs="Times New Roman"/>
          <w:sz w:val="28"/>
          <w:szCs w:val="28"/>
        </w:rPr>
        <w:t>request, 'solutions/solutions.html', {'</w:t>
      </w:r>
      <w:proofErr w:type="spellStart"/>
      <w:r w:rsidRPr="00B77FC2">
        <w:rPr>
          <w:rFonts w:ascii="Times New Roman" w:hAnsi="Times New Roman" w:cs="Times New Roman"/>
          <w:sz w:val="28"/>
          <w:szCs w:val="28"/>
        </w:rPr>
        <w:t>solutions_items</w:t>
      </w:r>
      <w:proofErr w:type="spellEnd"/>
      <w:r w:rsidRPr="00B77FC2">
        <w:rPr>
          <w:rFonts w:ascii="Times New Roman" w:hAnsi="Times New Roman" w:cs="Times New Roman"/>
          <w:sz w:val="28"/>
          <w:szCs w:val="28"/>
        </w:rPr>
        <w:t>': solutions})</w:t>
      </w:r>
    </w:p>
    <w:p w14:paraId="62C60382" w14:textId="6D662B6F" w:rsidR="00B77FC2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обработчик для сортировки решений</w:t>
      </w:r>
    </w:p>
    <w:p w14:paraId="368829CF" w14:textId="594BE382" w:rsidR="00A3274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models.py:</w:t>
      </w:r>
    </w:p>
    <w:p w14:paraId="46920C11" w14:textId="743B5715" w:rsidR="00A3274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News описывает структуру данных для новостей, включая дату, заголовок и описание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E59FD3" w14:textId="3AFED73D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274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import models</w:t>
      </w:r>
    </w:p>
    <w:p w14:paraId="01311F79" w14:textId="46600D4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</w:rPr>
        <w:t>class News(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4911E50" w14:textId="3C8AD3D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date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models.DateField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5E44D1D8" w14:textId="68BB3EE5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743641D5" w14:textId="42D078E1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60887300" w14:textId="148FB2D0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2ED48A39" w14:textId="06C5314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'news'  </w:t>
      </w:r>
    </w:p>
    <w:p w14:paraId="2AC77E28" w14:textId="4C14F0B4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def str(self):</w:t>
      </w:r>
    </w:p>
    <w:p w14:paraId="4E9FD10B" w14:textId="23CD5C9E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A3274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proofErr w:type="gramEnd"/>
    </w:p>
    <w:p w14:paraId="2EC01E9B" w14:textId="28ABF884" w:rsidR="00B77FC2" w:rsidRPr="00A32740" w:rsidRDefault="00A32740" w:rsidP="00A32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 – модель для новостей</w:t>
      </w:r>
    </w:p>
    <w:p w14:paraId="7B161769" w14:textId="33A1FCEB" w:rsidR="00A32740" w:rsidRPr="00A32740" w:rsidRDefault="00A32740" w:rsidP="00A327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Модель Solution описывает структуру данных для решений, включая диапазон дат, заголовок, описание и телефонный номер (не обязательный)</w:t>
      </w:r>
      <w:r w:rsidRPr="00A327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8D1FAB" w14:textId="254F7D0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Solution(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):</w:t>
      </w:r>
    </w:p>
    <w:p w14:paraId="560494CC" w14:textId="2250678E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date_range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=50)</w:t>
      </w:r>
    </w:p>
    <w:p w14:paraId="08CD405D" w14:textId="2922B67C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=255)</w:t>
      </w:r>
    </w:p>
    <w:p w14:paraId="452AD2A0" w14:textId="53D51CEF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 xml:space="preserve">description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models.TextField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()</w:t>
      </w:r>
    </w:p>
    <w:p w14:paraId="0B369FC1" w14:textId="432A0138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32740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A3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>=20, blank=True, null=True)</w:t>
      </w:r>
    </w:p>
    <w:p w14:paraId="499B76E5" w14:textId="165B2FE3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class Meta:</w:t>
      </w:r>
    </w:p>
    <w:p w14:paraId="16D188CE" w14:textId="5D10F507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2740">
        <w:rPr>
          <w:rFonts w:ascii="Times New Roman" w:hAnsi="Times New Roman" w:cs="Times New Roman"/>
          <w:sz w:val="28"/>
          <w:szCs w:val="28"/>
        </w:rPr>
        <w:t>db_table</w:t>
      </w:r>
      <w:proofErr w:type="spellEnd"/>
      <w:r w:rsidRPr="00A32740">
        <w:rPr>
          <w:rFonts w:ascii="Times New Roman" w:hAnsi="Times New Roman" w:cs="Times New Roman"/>
          <w:sz w:val="28"/>
          <w:szCs w:val="28"/>
        </w:rPr>
        <w:t xml:space="preserve"> = 'solutions'</w:t>
      </w:r>
    </w:p>
    <w:p w14:paraId="7F7A077F" w14:textId="64C4C682" w:rsidR="00A32740" w:rsidRPr="00A32740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32740">
        <w:rPr>
          <w:rFonts w:ascii="Times New Roman" w:hAnsi="Times New Roman" w:cs="Times New Roman"/>
          <w:sz w:val="28"/>
          <w:szCs w:val="28"/>
        </w:rPr>
        <w:t>def str(self):</w:t>
      </w:r>
    </w:p>
    <w:p w14:paraId="7C27C367" w14:textId="64B18B76" w:rsidR="00A32740" w:rsidRPr="00C603C3" w:rsidRDefault="00A32740" w:rsidP="00A32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03C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03C3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C603C3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proofErr w:type="gramEnd"/>
    </w:p>
    <w:p w14:paraId="225BA529" w14:textId="4D4EA0BF" w:rsidR="00A32740" w:rsidRPr="00C603C3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603C3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0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для решений</w:t>
      </w:r>
    </w:p>
    <w:p w14:paraId="6D499B43" w14:textId="6364D82B" w:rsidR="00B77FC2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HTML</w:t>
      </w:r>
      <w:r w:rsidR="002606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632">
        <w:rPr>
          <w:rFonts w:ascii="Times New Roman" w:hAnsi="Times New Roman" w:cs="Times New Roman"/>
          <w:sz w:val="28"/>
          <w:szCs w:val="28"/>
        </w:rPr>
        <w:t>&amp; 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AB1B29" w14:textId="7F865A00" w:rsidR="00C603C3" w:rsidRDefault="00C603C3" w:rsidP="00C60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3C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news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Этот шаблон отображает список новостей, проходя через каждый элемент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новости выводятся дата, заголовок и описание. Кнопка "Показать ещё" позволяет пользователю загружать дополнительные новости. Класс </w:t>
      </w:r>
      <w:proofErr w:type="spellStart"/>
      <w:r w:rsidRPr="00C603C3">
        <w:rPr>
          <w:rFonts w:ascii="Times New Roman" w:hAnsi="Times New Roman" w:cs="Times New Roman"/>
          <w:sz w:val="28"/>
          <w:szCs w:val="28"/>
          <w:lang w:val="ru-RU"/>
        </w:rPr>
        <w:t>slide-up</w:t>
      </w:r>
      <w:proofErr w:type="spellEnd"/>
      <w:r w:rsidRPr="00C603C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анимации появления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65F309" w14:textId="737C5479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49) </w:t>
      </w:r>
      <w:r w:rsidRPr="00C603C3">
        <w:rPr>
          <w:rFonts w:ascii="Times New Roman" w:hAnsi="Times New Roman" w:cs="Times New Roman"/>
          <w:sz w:val="28"/>
          <w:szCs w:val="28"/>
        </w:rPr>
        <w:t> &lt;div class="container1"&gt;</w:t>
      </w:r>
    </w:p>
    <w:p w14:paraId="4229960F" w14:textId="0131C858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for news in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06E859B" w14:textId="1AD37C7D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&lt;div class="News slide-up" data-index="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{{ forloop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>.counter0 }}"&gt;</w:t>
      </w:r>
    </w:p>
    <w:p w14:paraId="3B086214" w14:textId="2E436506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&lt;div class="data"&gt;&lt;p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news.date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}}&lt;/p&gt;&lt;/div&gt;</w:t>
      </w:r>
    </w:p>
    <w:p w14:paraId="4BA759C7" w14:textId="27D882BA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&lt;h4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news.title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}}&lt;/h4&gt;</w:t>
      </w:r>
    </w:p>
    <w:p w14:paraId="6E2C1031" w14:textId="6076966B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&gt;</w:t>
      </w:r>
    </w:p>
    <w:p w14:paraId="2B760D08" w14:textId="3FE289A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    &lt;p class="p"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news.description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}}&lt;/p&gt;</w:t>
      </w:r>
    </w:p>
    <w:p w14:paraId="6ADEAEAA" w14:textId="55AF876E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7BDFA9E3" w14:textId="4D2693BC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 </w:t>
      </w:r>
      <w:proofErr w:type="gramStart"/>
      <w:r w:rsidRPr="00C603C3">
        <w:rPr>
          <w:rFonts w:ascii="Times New Roman" w:hAnsi="Times New Roman" w:cs="Times New Roman"/>
          <w:sz w:val="28"/>
          <w:szCs w:val="28"/>
        </w:rPr>
        <w:t xml:space="preserve">   {</w:t>
      </w:r>
      <w:proofErr w:type="gramEnd"/>
      <w:r w:rsidRPr="00C603C3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4E856CAA" w14:textId="0C9E2EC3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4302EA2" w14:textId="41A7B790" w:rsidR="00C603C3" w:rsidRPr="00C603C3" w:rsidRDefault="00C603C3" w:rsidP="00C6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59) </w:t>
      </w:r>
      <w:r w:rsidRPr="00C603C3">
        <w:rPr>
          <w:rFonts w:ascii="Times New Roman" w:hAnsi="Times New Roman" w:cs="Times New Roman"/>
          <w:sz w:val="28"/>
          <w:szCs w:val="28"/>
        </w:rPr>
        <w:t>                &lt;button class="all pulse" id="</w:t>
      </w:r>
      <w:proofErr w:type="spellStart"/>
      <w:r w:rsidRPr="00C603C3">
        <w:rPr>
          <w:rFonts w:ascii="Times New Roman" w:hAnsi="Times New Roman" w:cs="Times New Roman"/>
          <w:sz w:val="28"/>
          <w:szCs w:val="28"/>
        </w:rPr>
        <w:t>loadMoreButton</w:t>
      </w:r>
      <w:proofErr w:type="spellEnd"/>
      <w:r w:rsidRPr="00C603C3">
        <w:rPr>
          <w:rFonts w:ascii="Times New Roman" w:hAnsi="Times New Roman" w:cs="Times New Roman"/>
          <w:sz w:val="28"/>
          <w:szCs w:val="28"/>
        </w:rPr>
        <w:t>"&gt;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C603C3">
        <w:rPr>
          <w:rFonts w:ascii="Times New Roman" w:hAnsi="Times New Roman" w:cs="Times New Roman"/>
          <w:sz w:val="28"/>
          <w:szCs w:val="28"/>
        </w:rPr>
        <w:t xml:space="preserve"> </w:t>
      </w:r>
      <w:r w:rsidRPr="00C603C3">
        <w:rPr>
          <w:rFonts w:ascii="Times New Roman" w:hAnsi="Times New Roman" w:cs="Times New Roman"/>
          <w:sz w:val="28"/>
          <w:szCs w:val="28"/>
          <w:lang w:val="ru-RU"/>
        </w:rPr>
        <w:t>ещё</w:t>
      </w:r>
      <w:r w:rsidRPr="00C603C3"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14:paraId="558DF1B0" w14:textId="4EB81FEE" w:rsidR="00C603C3" w:rsidRPr="00C603C3" w:rsidRDefault="00C603C3" w:rsidP="00C603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6 – отображение новостей на странице</w:t>
      </w:r>
    </w:p>
    <w:p w14:paraId="266A3B86" w14:textId="0CDD6C50" w:rsidR="00B77FC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Код реализует кнопку "Наверх", которая отображается только при прокрутке страницы более чем на 20 пикселей. При нажатии плавно прокручивает страницу наверх с помощью функции </w:t>
      </w:r>
      <w:proofErr w:type="spellStart"/>
      <w:proofErr w:type="gramStart"/>
      <w:r w:rsidRPr="00260632">
        <w:rPr>
          <w:rFonts w:ascii="Times New Roman" w:hAnsi="Times New Roman" w:cs="Times New Roman"/>
          <w:sz w:val="28"/>
          <w:szCs w:val="28"/>
          <w:lang w:val="ru-RU"/>
        </w:rPr>
        <w:t>window.scrollTo</w:t>
      </w:r>
      <w:proofErr w:type="spellEnd"/>
      <w:proofErr w:type="gram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.  Стиль </w:t>
      </w:r>
      <w:proofErr w:type="spellStart"/>
      <w:r w:rsidRPr="00260632">
        <w:rPr>
          <w:rFonts w:ascii="Times New Roman" w:hAnsi="Times New Roman" w:cs="Times New Roman"/>
          <w:sz w:val="28"/>
          <w:szCs w:val="28"/>
          <w:lang w:val="ru-RU"/>
        </w:rPr>
        <w:t>fade-in-up</w:t>
      </w:r>
      <w:proofErr w:type="spellEnd"/>
      <w:r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анимации появления кнопки.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Это улучшает пользовательский опыт, позволяя легко вернуться к началу страницы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FBA91C" w14:textId="77777777" w:rsidR="00153E96" w:rsidRDefault="00153E96" w:rsidP="00153E9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7EDB" wp14:editId="08DE9F95">
            <wp:extent cx="1725032" cy="1717287"/>
            <wp:effectExtent l="0" t="0" r="8890" b="0"/>
            <wp:docPr id="13060983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81" cy="17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2DF4" w14:textId="5E01C1B0" w:rsidR="00153E96" w:rsidRPr="00153E96" w:rsidRDefault="00153E96" w:rsidP="00153E96">
      <w:pPr>
        <w:pStyle w:val="af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Рисунок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6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кнопка 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Наверх</w:t>
      </w:r>
      <w:r w:rsidRPr="00153E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"</w:t>
      </w:r>
    </w:p>
    <w:p w14:paraId="42C3E7D5" w14:textId="11CB4CD9" w:rsidR="0026063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2392CCC6" w14:textId="3BCE9316" w:rsidR="00260632" w:rsidRPr="0026063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  <w:bdr w:val="single" w:sz="4" w:space="0" w:color="auto"/>
          <w:shd w:val="clear" w:color="auto" w:fill="D9D9D9" w:themeFill="background1" w:themeFillShade="D9"/>
          <w:lang w:val="ru-RU"/>
        </w:rPr>
      </w:pP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&lt;button id="</w:t>
      </w:r>
      <w:proofErr w:type="spellStart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scrollToTopBtn</w:t>
      </w:r>
      <w:proofErr w:type="spellEnd"/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" class="fade-in-up" style="display: none;"&gt;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↑</w:t>
      </w:r>
      <w:r w:rsidRPr="00260632">
        <w:rPr>
          <w:rFonts w:ascii="Times New Roman" w:hAnsi="Times New Roman" w:cs="Times New Roman" w:hint="eastAsia"/>
          <w:sz w:val="28"/>
          <w:szCs w:val="28"/>
          <w:bdr w:val="single" w:sz="4" w:space="0" w:color="auto"/>
          <w:shd w:val="clear" w:color="auto" w:fill="D9D9D9" w:themeFill="background1" w:themeFillShade="D9"/>
        </w:rPr>
        <w:t>&lt;/button&gt;</w:t>
      </w:r>
    </w:p>
    <w:p w14:paraId="7035649B" w14:textId="59499465" w:rsidR="00B77FC2" w:rsidRPr="0026063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7 – кнопка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5D389B8" w14:textId="4618F685" w:rsidR="00B77FC2" w:rsidRPr="00260632" w:rsidRDefault="00260632" w:rsidP="0026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JavaScript</w:t>
      </w:r>
      <w:r w:rsidRPr="0026063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all</w:t>
      </w:r>
      <w:r w:rsidRPr="002606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 –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260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60632">
        <w:rPr>
          <w:rFonts w:ascii="Times New Roman" w:hAnsi="Times New Roman" w:cs="Times New Roman"/>
          <w:sz w:val="28"/>
          <w:szCs w:val="28"/>
        </w:rPr>
        <w:t>):</w:t>
      </w:r>
    </w:p>
    <w:p w14:paraId="6A1E9144" w14:textId="6F675042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', function() {</w:t>
      </w:r>
    </w:p>
    <w:p w14:paraId="70AA19EC" w14:textId="38C38A2E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24)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const button =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scrollToTopBtn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>');</w:t>
      </w:r>
    </w:p>
    <w:p w14:paraId="48B171E3" w14:textId="66A4858E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15)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window.onscroll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5A6AF4BE" w14:textId="5A39992F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16)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 || </w:t>
      </w:r>
      <w:proofErr w:type="spellStart"/>
      <w:r w:rsidR="00260632" w:rsidRPr="00260632">
        <w:rPr>
          <w:rFonts w:ascii="Times New Roman" w:hAnsi="Times New Roman" w:cs="Times New Roman"/>
          <w:sz w:val="28"/>
          <w:szCs w:val="28"/>
        </w:rPr>
        <w:t>document.documentElement.scrollTop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&gt; 20) {</w:t>
      </w:r>
    </w:p>
    <w:p w14:paraId="543C10B6" w14:textId="4DEA3156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17)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"block"; </w:t>
      </w:r>
    </w:p>
    <w:p w14:paraId="1F5A0158" w14:textId="650E774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18)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5AF23DAC" w14:textId="30E7F9E8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>19)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button.style</w:t>
      </w:r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1A34CBE0" w14:textId="7FEF3075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20)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2FF653" w14:textId="2B8F46C5" w:rsidR="00260632" w:rsidRPr="00451E7C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21)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A09A930" w14:textId="5561C540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22)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button.onclick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3FAC8AE0" w14:textId="67670E4A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E7C">
        <w:rPr>
          <w:rFonts w:ascii="Times New Roman" w:hAnsi="Times New Roman" w:cs="Times New Roman"/>
          <w:sz w:val="28"/>
          <w:szCs w:val="28"/>
        </w:rPr>
        <w:t xml:space="preserve">23)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="00260632" w:rsidRPr="00260632">
        <w:rPr>
          <w:rFonts w:ascii="Times New Roman" w:hAnsi="Times New Roman" w:cs="Times New Roman"/>
          <w:sz w:val="28"/>
          <w:szCs w:val="28"/>
        </w:rPr>
        <w:t>window.scrollTo</w:t>
      </w:r>
      <w:proofErr w:type="spellEnd"/>
      <w:proofErr w:type="gramEnd"/>
      <w:r w:rsidR="00260632" w:rsidRPr="00260632">
        <w:rPr>
          <w:rFonts w:ascii="Times New Roman" w:hAnsi="Times New Roman" w:cs="Times New Roman"/>
          <w:sz w:val="28"/>
          <w:szCs w:val="28"/>
        </w:rPr>
        <w:t>({top: 0, behavior: 'smooth'});</w:t>
      </w:r>
    </w:p>
    <w:p w14:paraId="5958978E" w14:textId="06A1B8F1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24) </w:t>
      </w:r>
      <w:r w:rsidR="00260632" w:rsidRPr="00260632">
        <w:rPr>
          <w:rFonts w:ascii="Times New Roman" w:hAnsi="Times New Roman" w:cs="Times New Roman"/>
          <w:sz w:val="28"/>
          <w:szCs w:val="28"/>
        </w:rPr>
        <w:t xml:space="preserve">   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581AF99A" w14:textId="27DFEA07" w:rsidR="00260632" w:rsidRPr="00260632" w:rsidRDefault="00451E7C" w:rsidP="00260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25) </w:t>
      </w:r>
      <w:r w:rsidR="00260632" w:rsidRPr="00260632">
        <w:rPr>
          <w:rFonts w:ascii="Times New Roman" w:hAnsi="Times New Roman" w:cs="Times New Roman"/>
          <w:sz w:val="28"/>
          <w:szCs w:val="28"/>
          <w:lang w:val="ru-RU"/>
        </w:rPr>
        <w:t xml:space="preserve">  });</w:t>
      </w:r>
    </w:p>
    <w:p w14:paraId="6491B96A" w14:textId="521F8963" w:rsidR="00B77FC2" w:rsidRDefault="00260632" w:rsidP="00260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8 – скрипт для кнопки 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Наверх</w:t>
      </w:r>
      <w:r w:rsidRPr="0026063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B6209B1" w14:textId="77777777" w:rsidR="00153E96" w:rsidRDefault="00153E96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0C61A5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A786EE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0E8DEC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8D5221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705848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ED5A4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607DD9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EEAB2D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601563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02EB0B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3AC149" w14:textId="77777777" w:rsidR="007202C4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DE6E30" w14:textId="77777777" w:rsidR="007202C4" w:rsidRPr="00260632" w:rsidRDefault="007202C4" w:rsidP="00153E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DED75A" w14:textId="77777777" w:rsidR="00331B96" w:rsidRDefault="00331B96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0B33E" w14:textId="77777777" w:rsidR="00451E7C" w:rsidRPr="00260632" w:rsidRDefault="00451E7C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EC67D6" w14:textId="7ED75AB0" w:rsidR="00331B96" w:rsidRPr="00331B96" w:rsidRDefault="00331B96" w:rsidP="005F78AF">
      <w:pPr>
        <w:pStyle w:val="ae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и обсуждение</w:t>
      </w:r>
    </w:p>
    <w:p w14:paraId="09AF31B2" w14:textId="0431753A" w:rsidR="00331B96" w:rsidRPr="004851A7" w:rsidRDefault="00331B96" w:rsidP="00856F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r w:rsid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63C675CF" w14:textId="6FC842E2" w:rsidR="00331B96" w:rsidRPr="00331B96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и тестирования сайта был достигнут основной результат — создание полноценного веб-ресурса для поддержки проектов в области возобновляемых источников энергии. В ходе работы над проектом были выполнены следующие ключевые этапы:</w:t>
      </w:r>
    </w:p>
    <w:p w14:paraId="4FA2771E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1. Разработка дизайна: Создан современный и удобный интерфейс, который обеспечивает пользователю лёгкий доступ ко всем разделам сайта. Простой и понятный дизайн делает использование сайта интуитивно понятным, даже для тех, кто не имеет опыта в веб-технологиях.</w:t>
      </w:r>
    </w:p>
    <w:p w14:paraId="576F6A3F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Сверстание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утверждения дизайна была проведена верстка сайта с использованием HTML и CSS. Были учтены принципы адаптивного 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дизайна, несмотря на то, что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полноценная версия сайта была протестирована только на ноутбуке.</w:t>
      </w:r>
    </w:p>
    <w:p w14:paraId="52DFB8CB" w14:textId="77777777" w:rsidR="00331B96" w:rsidRP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3. Интеграция базы данных</w:t>
      </w:r>
      <w:proofErr w:type="gramStart"/>
      <w:r w:rsidRPr="00331B96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 управления данными (новости и решения) была использована система управления базами данных, интегрированная с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обеспечить динамическое обновление контента на сайте и удобную работу с данными через </w:t>
      </w:r>
      <w:proofErr w:type="spellStart"/>
      <w:r w:rsidRPr="00331B96">
        <w:rPr>
          <w:rFonts w:ascii="Times New Roman" w:hAnsi="Times New Roman" w:cs="Times New Roman"/>
          <w:sz w:val="28"/>
          <w:szCs w:val="28"/>
          <w:lang w:val="ru-RU"/>
        </w:rPr>
        <w:t>админку</w:t>
      </w:r>
      <w:proofErr w:type="spellEnd"/>
      <w:r w:rsidRPr="00331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D2C0E" w14:textId="77777777" w:rsidR="00331B96" w:rsidRDefault="00331B9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4. Тестирование: Сайт был протестирован с помощью друзей и родных. Пользователи проверили функциональность сайта и дали отзывы о его удобстве. По результатам тестирования были внесены незначительные корректировки, что позволило повысить уровень удобства и улучшить интерфейс.</w:t>
      </w:r>
    </w:p>
    <w:p w14:paraId="0976B5D0" w14:textId="77777777" w:rsidR="004851A7" w:rsidRPr="00331B96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F899C5" w14:textId="77777777" w:rsidR="004851A7" w:rsidRDefault="004851A7" w:rsidP="00856F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4"/>
        <w:gridCol w:w="2071"/>
        <w:gridCol w:w="1683"/>
        <w:gridCol w:w="2009"/>
        <w:gridCol w:w="1532"/>
        <w:gridCol w:w="1813"/>
      </w:tblGrid>
      <w:tr w:rsidR="00C7628F" w14:paraId="082675FA" w14:textId="77777777" w:rsidTr="004851A7">
        <w:tc>
          <w:tcPr>
            <w:tcW w:w="1660" w:type="dxa"/>
          </w:tcPr>
          <w:p w14:paraId="0C0F1CA0" w14:textId="6ADBA5A8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660" w:type="dxa"/>
          </w:tcPr>
          <w:p w14:paraId="3AC9DD33" w14:textId="25BDEC29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660" w:type="dxa"/>
          </w:tcPr>
          <w:p w14:paraId="6D37B468" w14:textId="1B2F50AE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исходных данных</w:t>
            </w:r>
          </w:p>
        </w:tc>
        <w:tc>
          <w:tcPr>
            <w:tcW w:w="1660" w:type="dxa"/>
          </w:tcPr>
          <w:p w14:paraId="0D10F38B" w14:textId="15C1D51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661" w:type="dxa"/>
          </w:tcPr>
          <w:p w14:paraId="5E5BD56A" w14:textId="28A55B03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661" w:type="dxa"/>
          </w:tcPr>
          <w:p w14:paraId="04172D03" w14:textId="24D20FA0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</w:p>
        </w:tc>
      </w:tr>
      <w:tr w:rsidR="00C7628F" w14:paraId="601FED25" w14:textId="77777777" w:rsidTr="004851A7">
        <w:tc>
          <w:tcPr>
            <w:tcW w:w="1660" w:type="dxa"/>
          </w:tcPr>
          <w:p w14:paraId="4688BFE7" w14:textId="29AE2207" w:rsid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0" w:type="dxa"/>
          </w:tcPr>
          <w:p w14:paraId="0736D0B8" w14:textId="48E554AE" w:rsidR="004851A7" w:rsidRPr="004851A7" w:rsidRDefault="004851A7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функциональности кнопки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5CF1E77A" w14:textId="02042E4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Нажатие на вопрос в разделе </w:t>
            </w:r>
            <w:r w:rsidRPr="004851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«FAQ»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474A1BD8" w14:textId="6DA7C51A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открывается при нажатии на вопрос.</w:t>
            </w:r>
          </w:p>
        </w:tc>
        <w:tc>
          <w:tcPr>
            <w:tcW w:w="1661" w:type="dxa"/>
          </w:tcPr>
          <w:p w14:paraId="011B1639" w14:textId="231DF113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откры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лся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вопрос.</w:t>
            </w:r>
          </w:p>
        </w:tc>
        <w:tc>
          <w:tcPr>
            <w:tcW w:w="1661" w:type="dxa"/>
          </w:tcPr>
          <w:p w14:paraId="073039A4" w14:textId="55C39901" w:rsidR="004851A7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C7628F" w14:paraId="7F8EE2CD" w14:textId="77777777" w:rsidTr="004851A7">
        <w:tc>
          <w:tcPr>
            <w:tcW w:w="1660" w:type="dxa"/>
          </w:tcPr>
          <w:p w14:paraId="73EF3D62" w14:textId="279FBD52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0" w:type="dxa"/>
          </w:tcPr>
          <w:p w14:paraId="3C12CC37" w14:textId="754A305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навигации сайта.</w:t>
            </w:r>
          </w:p>
        </w:tc>
        <w:tc>
          <w:tcPr>
            <w:tcW w:w="1660" w:type="dxa"/>
          </w:tcPr>
          <w:p w14:paraId="38313E4F" w14:textId="68BE81BA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связаны через навигационное меню.</w:t>
            </w:r>
          </w:p>
        </w:tc>
        <w:tc>
          <w:tcPr>
            <w:tcW w:w="1660" w:type="dxa"/>
          </w:tcPr>
          <w:p w14:paraId="54303EDB" w14:textId="4CA5329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пункт навигационного меню пользователь переходит на соответствующую страницу.</w:t>
            </w:r>
          </w:p>
        </w:tc>
        <w:tc>
          <w:tcPr>
            <w:tcW w:w="1661" w:type="dxa"/>
          </w:tcPr>
          <w:p w14:paraId="59E82F73" w14:textId="5AC82E4D" w:rsidR="00C7628F" w:rsidRP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Переходы выполняются без ошибок.</w:t>
            </w:r>
          </w:p>
        </w:tc>
        <w:tc>
          <w:tcPr>
            <w:tcW w:w="1661" w:type="dxa"/>
          </w:tcPr>
          <w:p w14:paraId="3B712B17" w14:textId="77479CD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функционируют корректно.</w:t>
            </w:r>
          </w:p>
        </w:tc>
      </w:tr>
      <w:tr w:rsidR="00C7628F" w14:paraId="0177CD72" w14:textId="77777777" w:rsidTr="004851A7">
        <w:tc>
          <w:tcPr>
            <w:tcW w:w="1660" w:type="dxa"/>
          </w:tcPr>
          <w:p w14:paraId="14576B39" w14:textId="6C1137F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0" w:type="dxa"/>
          </w:tcPr>
          <w:p w14:paraId="78B91370" w14:textId="134147DF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работы разделов «Новости» и «Решения».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Кнопка 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Показать еще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0" w:type="dxa"/>
          </w:tcPr>
          <w:p w14:paraId="6F2BB68E" w14:textId="5079B050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отображается первая часть блоков.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Точнее 6 начальных.</w:t>
            </w:r>
          </w:p>
        </w:tc>
        <w:tc>
          <w:tcPr>
            <w:tcW w:w="1660" w:type="dxa"/>
          </w:tcPr>
          <w:p w14:paraId="7B0763FD" w14:textId="31B55A8E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кнопку «Показать ещё» отображаются дополнительные 3 блока.</w:t>
            </w:r>
          </w:p>
        </w:tc>
        <w:tc>
          <w:tcPr>
            <w:tcW w:w="1661" w:type="dxa"/>
          </w:tcPr>
          <w:p w14:paraId="6593CB3B" w14:textId="7F126F28" w:rsidR="00C7628F" w:rsidRDefault="00C7628F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 загружаются корректно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нажатии на кнопку</w:t>
            </w:r>
            <w:r w:rsidRPr="00C7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71E88D0B" w14:textId="3E1D6B1E" w:rsidR="00C7628F" w:rsidRDefault="00C23043" w:rsidP="00856F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работает корректно.</w:t>
            </w:r>
          </w:p>
        </w:tc>
      </w:tr>
    </w:tbl>
    <w:p w14:paraId="5C3D9399" w14:textId="4FDFA2F0" w:rsidR="004851A7" w:rsidRPr="00C23043" w:rsidRDefault="00C23043" w:rsidP="00C230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Тестирование функционала веб-сайта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VerduraX</w:t>
      </w:r>
      <w:proofErr w:type="spellEnd"/>
      <w:r w:rsidRPr="00C230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AF8A1" w14:textId="77777777" w:rsidR="00C23043" w:rsidRDefault="00C23043" w:rsidP="004851A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527"/>
        <w:gridCol w:w="3321"/>
      </w:tblGrid>
      <w:tr w:rsidR="00C23043" w:rsidRPr="00C23043" w14:paraId="09A658EB" w14:textId="77777777" w:rsidTr="00C23043">
        <w:tc>
          <w:tcPr>
            <w:tcW w:w="3114" w:type="dxa"/>
          </w:tcPr>
          <w:p w14:paraId="06892462" w14:textId="38896E40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пользователя</w:t>
            </w:r>
          </w:p>
        </w:tc>
        <w:tc>
          <w:tcPr>
            <w:tcW w:w="3527" w:type="dxa"/>
          </w:tcPr>
          <w:p w14:paraId="56456DEF" w14:textId="53BFD07B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использования</w:t>
            </w:r>
          </w:p>
        </w:tc>
        <w:tc>
          <w:tcPr>
            <w:tcW w:w="3321" w:type="dxa"/>
          </w:tcPr>
          <w:p w14:paraId="40975BB7" w14:textId="612EA6E3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</w:tr>
      <w:tr w:rsidR="00C23043" w:rsidRPr="00C23043" w14:paraId="2EDC565B" w14:textId="77777777" w:rsidTr="00C23043">
        <w:tc>
          <w:tcPr>
            <w:tcW w:w="3114" w:type="dxa"/>
          </w:tcPr>
          <w:p w14:paraId="4DADF641" w14:textId="55C53A9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27" w:type="dxa"/>
          </w:tcPr>
          <w:p w14:paraId="25CCEF03" w14:textId="4E20C4C2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41F9FFEF" w14:textId="5A291FC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0090B34C" w14:textId="77777777" w:rsidTr="00C23043">
        <w:tc>
          <w:tcPr>
            <w:tcW w:w="3114" w:type="dxa"/>
          </w:tcPr>
          <w:p w14:paraId="55E9B56D" w14:textId="0A66854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27" w:type="dxa"/>
          </w:tcPr>
          <w:p w14:paraId="01E204AC" w14:textId="2A7CD43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6D9E771" w14:textId="11E6F3E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23043" w:rsidRPr="00C23043" w14:paraId="5E8D2759" w14:textId="77777777" w:rsidTr="00C23043">
        <w:tc>
          <w:tcPr>
            <w:tcW w:w="3114" w:type="dxa"/>
          </w:tcPr>
          <w:p w14:paraId="4A3B1B8A" w14:textId="1A14ED3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27" w:type="dxa"/>
          </w:tcPr>
          <w:p w14:paraId="589C4810" w14:textId="642823F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21" w:type="dxa"/>
          </w:tcPr>
          <w:p w14:paraId="7E856553" w14:textId="63355F7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23043" w:rsidRPr="00C23043" w14:paraId="1067C4B7" w14:textId="77777777" w:rsidTr="00C23043">
        <w:tc>
          <w:tcPr>
            <w:tcW w:w="3114" w:type="dxa"/>
          </w:tcPr>
          <w:p w14:paraId="682B6775" w14:textId="2FDDDF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27" w:type="dxa"/>
          </w:tcPr>
          <w:p w14:paraId="642CE372" w14:textId="43C51D35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21" w:type="dxa"/>
          </w:tcPr>
          <w:p w14:paraId="291E747E" w14:textId="7BFE59DC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3043" w:rsidRPr="00C23043" w14:paraId="7EB1C324" w14:textId="77777777" w:rsidTr="00C23043">
        <w:tc>
          <w:tcPr>
            <w:tcW w:w="3114" w:type="dxa"/>
          </w:tcPr>
          <w:p w14:paraId="77F26A22" w14:textId="6DE18BDA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27" w:type="dxa"/>
          </w:tcPr>
          <w:p w14:paraId="29DE8966" w14:textId="55B0255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21" w:type="dxa"/>
          </w:tcPr>
          <w:p w14:paraId="5949C906" w14:textId="61969F8D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23043" w:rsidRPr="00C23043" w14:paraId="796C8C71" w14:textId="77777777" w:rsidTr="00C23043">
        <w:tc>
          <w:tcPr>
            <w:tcW w:w="3114" w:type="dxa"/>
          </w:tcPr>
          <w:p w14:paraId="049845BA" w14:textId="401DB11F" w:rsidR="00C23043" w:rsidRPr="00C23043" w:rsidRDefault="00C23043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27" w:type="dxa"/>
          </w:tcPr>
          <w:p w14:paraId="60B7979B" w14:textId="72E39A1C" w:rsidR="00C23043" w:rsidRPr="009D286E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</w:p>
        </w:tc>
        <w:tc>
          <w:tcPr>
            <w:tcW w:w="3321" w:type="dxa"/>
          </w:tcPr>
          <w:p w14:paraId="7E40077F" w14:textId="659CA856" w:rsidR="00C23043" w:rsidRPr="00C23043" w:rsidRDefault="009D286E" w:rsidP="00C230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8,4</w:t>
            </w:r>
          </w:p>
        </w:tc>
      </w:tr>
    </w:tbl>
    <w:p w14:paraId="310525DD" w14:textId="69A4015A" w:rsidR="00C23043" w:rsidRDefault="009D286E" w:rsidP="009D286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="00451E7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̶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результаты оценки удобства использования.</w:t>
      </w:r>
    </w:p>
    <w:p w14:paraId="5B248791" w14:textId="77777777" w:rsidR="009D286E" w:rsidRPr="00C23043" w:rsidRDefault="009D286E" w:rsidP="009D2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5CCFE5" w14:textId="42A0E1D9" w:rsidR="004851A7" w:rsidRPr="004851A7" w:rsidRDefault="00500CB5" w:rsidP="005F78A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1A7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Обсуждение</w:t>
      </w:r>
    </w:p>
    <w:p w14:paraId="601787A4" w14:textId="52361AE4" w:rsidR="00500CB5" w:rsidRDefault="00331B96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B96">
        <w:rPr>
          <w:rFonts w:ascii="Times New Roman" w:hAnsi="Times New Roman" w:cs="Times New Roman"/>
          <w:sz w:val="28"/>
          <w:szCs w:val="28"/>
          <w:lang w:val="ru-RU"/>
        </w:rPr>
        <w:t>На данный момент сайт выполняет свои функции — предоставляет информацию о проектах в области ВИЭ и позволяет пользователям поддерживать проекты финансово через интегрированную форму оплаты. На основании отзывов тестировавших пользователей можно сказать, что сайт удобен для использования и решает поставленные задачи.</w:t>
      </w:r>
    </w:p>
    <w:p w14:paraId="2DEFCD47" w14:textId="24A4FCD5" w:rsidR="00500CB5" w:rsidRPr="00A20352" w:rsidRDefault="00500CB5" w:rsidP="00856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00C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07870551" w14:textId="14477D42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Создание веб-сайта для проекта в области возобновляемых источников энергии было успешным. Мы достигли целей: разработали удобный интерфейс, организовали данные и внедрили функционал для финансовой поддержки проектов.</w:t>
      </w:r>
    </w:p>
    <w:p w14:paraId="459E3C7D" w14:textId="43F90A5F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1. Интерфейс: Создан интуитивно понятный интерфейс с разделами новостей, проектов и поддержки, что делает сайт удобным для пользователей.</w:t>
      </w:r>
    </w:p>
    <w:p w14:paraId="39EC0C3E" w14:textId="2AF7BCAB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2. Техническая реализация: Внедрение базы данных через </w:t>
      </w:r>
      <w:r w:rsidRPr="002A48BE">
        <w:rPr>
          <w:rFonts w:ascii="Times New Roman" w:hAnsi="Times New Roman" w:cs="Times New Roman"/>
          <w:sz w:val="28"/>
          <w:szCs w:val="28"/>
        </w:rPr>
        <w:t>Django</w:t>
      </w:r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автоматически обновлять информацию и упрощает администрирование.</w:t>
      </w:r>
    </w:p>
    <w:p w14:paraId="5C67E678" w14:textId="140BA492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3. Поддержка проектов: Реализована система финансовых пожертвований, позволяющая пользователям поддерживать проекты ВИЭ.</w:t>
      </w:r>
    </w:p>
    <w:p w14:paraId="25C096A8" w14:textId="4870322E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4. Тестирование: Тестирование подтвердило стабильность работы сайта, выявлены моменты для доработки, например, улучшение визуальных элементов.</w:t>
      </w:r>
    </w:p>
    <w:p w14:paraId="36A7B509" w14:textId="61020C39" w:rsidR="002A48BE" w:rsidRPr="00A20352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5. Будущие улучшения</w:t>
      </w:r>
      <w:proofErr w:type="gramStart"/>
      <w:r w:rsidRPr="002A48BE">
        <w:rPr>
          <w:rFonts w:ascii="Times New Roman" w:hAnsi="Times New Roman" w:cs="Times New Roman"/>
          <w:sz w:val="28"/>
          <w:szCs w:val="28"/>
          <w:lang w:val="ru-RU"/>
        </w:rPr>
        <w:t>: Планируется</w:t>
      </w:r>
      <w:proofErr w:type="gramEnd"/>
      <w:r w:rsidRPr="002A48BE">
        <w:rPr>
          <w:rFonts w:ascii="Times New Roman" w:hAnsi="Times New Roman" w:cs="Times New Roman"/>
          <w:sz w:val="28"/>
          <w:szCs w:val="28"/>
          <w:lang w:val="ru-RU"/>
        </w:rPr>
        <w:t xml:space="preserve"> улучшить адаптивность для мобильных устройств и расширить функционал.</w:t>
      </w:r>
    </w:p>
    <w:p w14:paraId="37A19E9C" w14:textId="4E4EA77B" w:rsidR="0034353A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6. Влияние: Сайт помогает развивать проекты ВИЭ, информируя пользователей и предоставляя возможность поддерживать их.</w:t>
      </w:r>
    </w:p>
    <w:p w14:paraId="3E62C290" w14:textId="77777777" w:rsidR="0034353A" w:rsidRPr="002A48BE" w:rsidRDefault="0034353A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8B0E56" w14:textId="550EA82E" w:rsidR="009D286E" w:rsidRDefault="002A48BE" w:rsidP="005F78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48BE">
        <w:rPr>
          <w:rFonts w:ascii="Times New Roman" w:hAnsi="Times New Roman" w:cs="Times New Roman"/>
          <w:sz w:val="28"/>
          <w:szCs w:val="28"/>
          <w:lang w:val="ru-RU"/>
        </w:rPr>
        <w:t>Проект стал важным инструментом для поддержки экологических инициатив с потенциалом для дальнейшего развития.</w:t>
      </w:r>
    </w:p>
    <w:p w14:paraId="2E56CBDF" w14:textId="77777777" w:rsidR="009D286E" w:rsidRDefault="009D2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CFFC4B" w14:textId="2B4DC8A0" w:rsidR="002A48BE" w:rsidRDefault="005F78AF" w:rsidP="005F78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используемой литературы</w:t>
      </w:r>
    </w:p>
    <w:p w14:paraId="5410E109" w14:textId="33330990" w:rsidR="005F78AF" w:rsidRPr="005F78AF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Вот какая литература была использована в ходе работы над проектом</w:t>
      </w:r>
      <w:r w:rsidRPr="005F78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203BA1" w14:textId="4802ABBC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1. Силин, П. А. Проектирование и разработка веб-приложений. — М.: Издательство, 2020.</w:t>
      </w:r>
    </w:p>
    <w:p w14:paraId="57F9DE2F" w14:textId="29831DA5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 xml:space="preserve">2. Баранов, С. В. Основы работы с </w:t>
      </w:r>
      <w:proofErr w:type="spellStart"/>
      <w:r w:rsidRPr="005F78AF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F78AF">
        <w:rPr>
          <w:rFonts w:ascii="Times New Roman" w:hAnsi="Times New Roman" w:cs="Times New Roman"/>
          <w:sz w:val="28"/>
          <w:szCs w:val="28"/>
          <w:lang w:val="ru-RU"/>
        </w:rPr>
        <w:t>. — М.: Издательство, 2021.</w:t>
      </w:r>
    </w:p>
    <w:p w14:paraId="051D9743" w14:textId="26150E52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3. Степанов, И. А. Методы тестирования программного обеспечения. — М.: Издательство, 2017.</w:t>
      </w:r>
    </w:p>
    <w:p w14:paraId="40A07549" w14:textId="13DC032E" w:rsidR="005F78AF" w:rsidRPr="00A20352" w:rsidRDefault="005F78AF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AF">
        <w:rPr>
          <w:rFonts w:ascii="Times New Roman" w:hAnsi="Times New Roman" w:cs="Times New Roman"/>
          <w:sz w:val="28"/>
          <w:szCs w:val="28"/>
          <w:lang w:val="ru-RU"/>
        </w:rPr>
        <w:t>4. Шабанов, Д. Ю. Дизайн пользовательского интерфейса. — М.: Издательство, 2020.</w:t>
      </w:r>
    </w:p>
    <w:p w14:paraId="76B4D20F" w14:textId="7686C436" w:rsidR="00674B36" w:rsidRPr="00674B36" w:rsidRDefault="00674B36" w:rsidP="005F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B36">
        <w:rPr>
          <w:rFonts w:ascii="Times New Roman" w:hAnsi="Times New Roman" w:cs="Times New Roman"/>
          <w:sz w:val="28"/>
          <w:szCs w:val="28"/>
          <w:lang w:val="ru-RU"/>
        </w:rPr>
        <w:t>5. Иванов, А. С. Возобновляемые источники энергии: перспективы и вызовы. — М.: Энергетика, 2019.</w:t>
      </w:r>
    </w:p>
    <w:sectPr w:rsidR="00674B36" w:rsidRPr="00674B36" w:rsidSect="006B2B8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4AB56" w14:textId="77777777" w:rsidR="002853E0" w:rsidRDefault="002853E0" w:rsidP="006B66B5">
      <w:pPr>
        <w:spacing w:after="0" w:line="240" w:lineRule="auto"/>
      </w:pPr>
      <w:r>
        <w:separator/>
      </w:r>
    </w:p>
  </w:endnote>
  <w:endnote w:type="continuationSeparator" w:id="0">
    <w:p w14:paraId="7B494298" w14:textId="77777777" w:rsidR="002853E0" w:rsidRDefault="002853E0" w:rsidP="006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CD1F" w14:textId="77777777" w:rsidR="002853E0" w:rsidRDefault="002853E0" w:rsidP="006B66B5">
      <w:pPr>
        <w:spacing w:after="0" w:line="240" w:lineRule="auto"/>
      </w:pPr>
      <w:r>
        <w:separator/>
      </w:r>
    </w:p>
  </w:footnote>
  <w:footnote w:type="continuationSeparator" w:id="0">
    <w:p w14:paraId="750C9C31" w14:textId="77777777" w:rsidR="002853E0" w:rsidRDefault="002853E0" w:rsidP="006B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57CA6"/>
    <w:multiLevelType w:val="hybridMultilevel"/>
    <w:tmpl w:val="467ECF02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53171C"/>
    <w:multiLevelType w:val="hybridMultilevel"/>
    <w:tmpl w:val="7A3CC8C6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1D5"/>
    <w:multiLevelType w:val="hybridMultilevel"/>
    <w:tmpl w:val="52AE6D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67E9"/>
    <w:multiLevelType w:val="hybridMultilevel"/>
    <w:tmpl w:val="3A86A6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97DBF"/>
    <w:multiLevelType w:val="hybridMultilevel"/>
    <w:tmpl w:val="92542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F44D5"/>
    <w:multiLevelType w:val="hybridMultilevel"/>
    <w:tmpl w:val="B1F6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70DD"/>
    <w:multiLevelType w:val="hybridMultilevel"/>
    <w:tmpl w:val="3B929E5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6091B"/>
    <w:multiLevelType w:val="hybridMultilevel"/>
    <w:tmpl w:val="614628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E664C"/>
    <w:multiLevelType w:val="hybridMultilevel"/>
    <w:tmpl w:val="8F32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452BE"/>
    <w:multiLevelType w:val="hybridMultilevel"/>
    <w:tmpl w:val="1EACF882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3664C"/>
    <w:multiLevelType w:val="hybridMultilevel"/>
    <w:tmpl w:val="64C416F8"/>
    <w:lvl w:ilvl="0" w:tplc="041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EB1604"/>
    <w:multiLevelType w:val="hybridMultilevel"/>
    <w:tmpl w:val="8DCE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04599"/>
    <w:multiLevelType w:val="hybridMultilevel"/>
    <w:tmpl w:val="E5A2F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532E"/>
    <w:multiLevelType w:val="hybridMultilevel"/>
    <w:tmpl w:val="4F8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F21A5"/>
    <w:multiLevelType w:val="hybridMultilevel"/>
    <w:tmpl w:val="684EF2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415D46"/>
    <w:multiLevelType w:val="hybridMultilevel"/>
    <w:tmpl w:val="39D28BEA"/>
    <w:lvl w:ilvl="0" w:tplc="134A67F0">
      <w:start w:val="1"/>
      <w:numFmt w:val="bullet"/>
      <w:lvlText w:val="̶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94221A"/>
    <w:multiLevelType w:val="hybridMultilevel"/>
    <w:tmpl w:val="FA763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6C2E"/>
    <w:multiLevelType w:val="hybridMultilevel"/>
    <w:tmpl w:val="ED30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71256"/>
    <w:multiLevelType w:val="hybridMultilevel"/>
    <w:tmpl w:val="36302030"/>
    <w:lvl w:ilvl="0" w:tplc="134A67F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2224F"/>
    <w:multiLevelType w:val="hybridMultilevel"/>
    <w:tmpl w:val="C6F8A372"/>
    <w:lvl w:ilvl="0" w:tplc="ADFC31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2C2A97"/>
    <w:multiLevelType w:val="hybridMultilevel"/>
    <w:tmpl w:val="411E8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40B53"/>
    <w:multiLevelType w:val="hybridMultilevel"/>
    <w:tmpl w:val="1D943EB2"/>
    <w:lvl w:ilvl="0" w:tplc="3BD84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1648215">
    <w:abstractNumId w:val="8"/>
  </w:num>
  <w:num w:numId="2" w16cid:durableId="1353415359">
    <w:abstractNumId w:val="6"/>
  </w:num>
  <w:num w:numId="3" w16cid:durableId="578249987">
    <w:abstractNumId w:val="5"/>
  </w:num>
  <w:num w:numId="4" w16cid:durableId="2137987848">
    <w:abstractNumId w:val="4"/>
  </w:num>
  <w:num w:numId="5" w16cid:durableId="1494955269">
    <w:abstractNumId w:val="7"/>
  </w:num>
  <w:num w:numId="6" w16cid:durableId="1162351106">
    <w:abstractNumId w:val="3"/>
  </w:num>
  <w:num w:numId="7" w16cid:durableId="1703552318">
    <w:abstractNumId w:val="2"/>
  </w:num>
  <w:num w:numId="8" w16cid:durableId="1640300644">
    <w:abstractNumId w:val="1"/>
  </w:num>
  <w:num w:numId="9" w16cid:durableId="1746368647">
    <w:abstractNumId w:val="0"/>
  </w:num>
  <w:num w:numId="10" w16cid:durableId="419570228">
    <w:abstractNumId w:val="20"/>
  </w:num>
  <w:num w:numId="11" w16cid:durableId="1610163784">
    <w:abstractNumId w:val="14"/>
  </w:num>
  <w:num w:numId="12" w16cid:durableId="1391227526">
    <w:abstractNumId w:val="13"/>
  </w:num>
  <w:num w:numId="13" w16cid:durableId="2095123956">
    <w:abstractNumId w:val="26"/>
  </w:num>
  <w:num w:numId="14" w16cid:durableId="2120489456">
    <w:abstractNumId w:val="15"/>
  </w:num>
  <w:num w:numId="15" w16cid:durableId="135070173">
    <w:abstractNumId w:val="16"/>
  </w:num>
  <w:num w:numId="16" w16cid:durableId="1176531746">
    <w:abstractNumId w:val="12"/>
  </w:num>
  <w:num w:numId="17" w16cid:durableId="146096269">
    <w:abstractNumId w:val="11"/>
  </w:num>
  <w:num w:numId="18" w16cid:durableId="1734966015">
    <w:abstractNumId w:val="17"/>
  </w:num>
  <w:num w:numId="19" w16cid:durableId="1247037782">
    <w:abstractNumId w:val="30"/>
  </w:num>
  <w:num w:numId="20" w16cid:durableId="1077091148">
    <w:abstractNumId w:val="22"/>
  </w:num>
  <w:num w:numId="21" w16cid:durableId="1119759582">
    <w:abstractNumId w:val="21"/>
  </w:num>
  <w:num w:numId="22" w16cid:durableId="369040852">
    <w:abstractNumId w:val="29"/>
  </w:num>
  <w:num w:numId="23" w16cid:durableId="1670597337">
    <w:abstractNumId w:val="23"/>
  </w:num>
  <w:num w:numId="24" w16cid:durableId="836961437">
    <w:abstractNumId w:val="27"/>
  </w:num>
  <w:num w:numId="25" w16cid:durableId="1783064793">
    <w:abstractNumId w:val="10"/>
  </w:num>
  <w:num w:numId="26" w16cid:durableId="267666161">
    <w:abstractNumId w:val="24"/>
  </w:num>
  <w:num w:numId="27" w16cid:durableId="994916268">
    <w:abstractNumId w:val="9"/>
  </w:num>
  <w:num w:numId="28" w16cid:durableId="53740385">
    <w:abstractNumId w:val="18"/>
  </w:num>
  <w:num w:numId="29" w16cid:durableId="446774070">
    <w:abstractNumId w:val="28"/>
  </w:num>
  <w:num w:numId="30" w16cid:durableId="322319747">
    <w:abstractNumId w:val="19"/>
  </w:num>
  <w:num w:numId="31" w16cid:durableId="4309732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7A6"/>
    <w:rsid w:val="00046B86"/>
    <w:rsid w:val="0006063C"/>
    <w:rsid w:val="0008707C"/>
    <w:rsid w:val="001158A5"/>
    <w:rsid w:val="0015074B"/>
    <w:rsid w:val="00153E96"/>
    <w:rsid w:val="001612A6"/>
    <w:rsid w:val="00175EA3"/>
    <w:rsid w:val="00212DE2"/>
    <w:rsid w:val="00213E5D"/>
    <w:rsid w:val="0025258A"/>
    <w:rsid w:val="00260632"/>
    <w:rsid w:val="002853E0"/>
    <w:rsid w:val="0029434F"/>
    <w:rsid w:val="0029639D"/>
    <w:rsid w:val="002A48BE"/>
    <w:rsid w:val="00326F90"/>
    <w:rsid w:val="00331A23"/>
    <w:rsid w:val="00331B96"/>
    <w:rsid w:val="00334D7B"/>
    <w:rsid w:val="0034353A"/>
    <w:rsid w:val="00351B19"/>
    <w:rsid w:val="00392915"/>
    <w:rsid w:val="003E08E0"/>
    <w:rsid w:val="00451E7C"/>
    <w:rsid w:val="004851A7"/>
    <w:rsid w:val="004B5FF9"/>
    <w:rsid w:val="004B6235"/>
    <w:rsid w:val="004D6C88"/>
    <w:rsid w:val="004F5894"/>
    <w:rsid w:val="00500CB5"/>
    <w:rsid w:val="005133CC"/>
    <w:rsid w:val="00525EF7"/>
    <w:rsid w:val="005303DB"/>
    <w:rsid w:val="005337C6"/>
    <w:rsid w:val="0055594B"/>
    <w:rsid w:val="0057207F"/>
    <w:rsid w:val="005A58CA"/>
    <w:rsid w:val="005F78AF"/>
    <w:rsid w:val="0061113D"/>
    <w:rsid w:val="006470ED"/>
    <w:rsid w:val="00665482"/>
    <w:rsid w:val="00665748"/>
    <w:rsid w:val="00674B36"/>
    <w:rsid w:val="00686707"/>
    <w:rsid w:val="006B2B8F"/>
    <w:rsid w:val="006B66B5"/>
    <w:rsid w:val="007202C4"/>
    <w:rsid w:val="00752EBC"/>
    <w:rsid w:val="0077311A"/>
    <w:rsid w:val="007D2781"/>
    <w:rsid w:val="00856F43"/>
    <w:rsid w:val="008715DC"/>
    <w:rsid w:val="00880AB7"/>
    <w:rsid w:val="008A307D"/>
    <w:rsid w:val="008E3280"/>
    <w:rsid w:val="00946C42"/>
    <w:rsid w:val="00956F2A"/>
    <w:rsid w:val="009704E5"/>
    <w:rsid w:val="009900D0"/>
    <w:rsid w:val="00990BBB"/>
    <w:rsid w:val="009D286E"/>
    <w:rsid w:val="009D7B41"/>
    <w:rsid w:val="009E3671"/>
    <w:rsid w:val="009F3ED5"/>
    <w:rsid w:val="00A20352"/>
    <w:rsid w:val="00A32740"/>
    <w:rsid w:val="00AA1D8D"/>
    <w:rsid w:val="00AA7E67"/>
    <w:rsid w:val="00B03B95"/>
    <w:rsid w:val="00B47730"/>
    <w:rsid w:val="00B553CC"/>
    <w:rsid w:val="00B75281"/>
    <w:rsid w:val="00B77FC2"/>
    <w:rsid w:val="00BA5756"/>
    <w:rsid w:val="00BF0356"/>
    <w:rsid w:val="00C23043"/>
    <w:rsid w:val="00C55674"/>
    <w:rsid w:val="00C603C3"/>
    <w:rsid w:val="00C7628F"/>
    <w:rsid w:val="00CB0664"/>
    <w:rsid w:val="00CB4A05"/>
    <w:rsid w:val="00CC6430"/>
    <w:rsid w:val="00D3173C"/>
    <w:rsid w:val="00D826DB"/>
    <w:rsid w:val="00DB511B"/>
    <w:rsid w:val="00E24DE2"/>
    <w:rsid w:val="00E2585F"/>
    <w:rsid w:val="00E96273"/>
    <w:rsid w:val="00EE7A10"/>
    <w:rsid w:val="00F80359"/>
    <w:rsid w:val="00F93BCE"/>
    <w:rsid w:val="00F9570B"/>
    <w:rsid w:val="00FC10A9"/>
    <w:rsid w:val="00FC693F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7D9BC"/>
  <w14:defaultImageDpi w14:val="330"/>
  <w15:docId w15:val="{3FF2FFDC-E19E-4B97-808E-A31D17A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4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8:00:23.1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1140 349 24575,'0'0'0,"-3"-1"0,1 0 0,-1 0 0,1-1 0,-1 1 0,1 0 0,0-1 0,0 0 0,-4-3 0,-3-1 0,-13-8 0,0 2 0,-1 0 0,0 2 0,-1 0 0,0 2 0,-1 1 0,1 0 0,-40-4 0,-13 4 0,-115 5 0,4 0 0,188 2 0,0 0 0,0 0 0,0 0 0,0 0 0,0 0 0,0 0 0,0 0 0,0 0 0,0 0 0,0-1 0,0 1 0,0 0 0,0 0 0,0 0 0,0 0 0,0 0 0,0 0 0,0 0 0,0 0 0,0 0 0,0 0 0,0 0 0,0 0 0,0 0 0,0 0 0,0-1 0,0 1 0,0 0 0,0 0 0,0 0 0,0 0 0,0 0 0,0 0 0,0 0 0,-1 0 0,16-4 0,24-4 0,628-59 0,-554 58 0,-51 4 0,5-2 0,0 4 0,106 7 0,-168-4 0,-2 0 0,-1 0 0,0 0 0,1 1 0,-1-1 0,0 0 0,0 1 0,1 0 0,-1-1 0,0 1 0,0 0 0,0 0 0,0 0 0,3 2 0,-5-2 0,0-1 0,0 0 0,0 0 0,-1 1 0,1-1 0,0 0 0,0 0 0,0 1 0,0-1 0,-1 0 0,1 0 0,0 0 0,0 1 0,0-1 0,-1 0 0,1 0 0,0 0 0,0 0 0,-1 1 0,1-1 0,0 0 0,0 0 0,-1 0 0,1 0 0,0 0 0,-1 0 0,1 0 0,0 0 0,0 0 0,-1 0 0,1 0 0,0 0 0,-1 0 0,1 0 0,0 0 0,-1 0 0,-16 1 0,15-1 0,-302 15 0,-104 3 0,354-20 0,-1-2 0,-63-14 0,22 3 0,185-4 0,381-15 0,-406 31 0,-26 2 0,-98 7 0,13 0 0,-510 25 0,523-28 0,22-1 0,0 0 0,0-1 0,0-1 0,0 0 0,0-1 0,0 0 0,-20-5 0,44 2 0,9 1 0,131-4 0,263 23 0,-395-15 0,16 1 0,1 2 0,50 12 0,-148-15 0,-459-57 0,426 43 0,112 15 0,0-2 0,-1 0 0,20-3 0,15-1 0,76 5 0,167-10 0,-173-2 0,133 3 0,-258 9 0,0 0 0,0 0 0,1 0 0,-1 1 0,0-1 0,1 1 0,-4 2 0,-8 4 0,-29 13 0,-1-2 0,-1-2 0,-1-2 0,0-1 0,-1-3 0,0-2 0,-1-3 0,1-1 0,-54-1 0,87-4 0,0-1 0,0 0 0,1-1 0,-1-1 0,1 0 0,-1 0 0,1-1 0,0-1 0,-17-9 0,7 4 0,0 1 0,0 2 0,-1 0 0,0 1 0,-45-5 0,-39-9 0,107 20 0,-21-7 0,21 7 0,0-1 0,0 1 0,1 0 0,-1-1 0,0 1 0,0 0 0,0-1 0,0 1 0,1-1 0,-1 1 0,0-1 0,1 0 0,-1 1 0,0-1 0,1 0 0,-1 1 0,1-1 0,-1 0 0,1 0 0,-1-1 0,1 2 0,0-1 0,1 0 0,-1 1 0,0-1 0,1 0 0,-1 1 0,1-1 0,-1 1 0,1-1 0,-1 1 0,1-1 0,-1 1 0,1 0 0,0-1 0,-1 1 0,1-1 0,0 1 0,-1 0 0,1 0 0,0-1 0,0 1 0,18-5 0,-19 5 0,26-4 0,0 0 0,0 2 0,44 2 0,81 13 0,-81-5 0,74 5 0,1-5 0,189-16 0,-365 10 0,-1-3 0,-34-3 0,-93-17 0,-25-1 0,107 15 0,-201-9 0,263 16 0,1 0 0,28 1 0,252 42 0,-62-8 0,21-20 0,-36-4 0,-165-6 0,-26 0 0,-11 0 0,-52 14 0,-2-3 0,-125 14 0,176-29 0,9 0 0,-1 0 0,0-1 0,0 1 0,1-2 0,-1 1 0,0-1 0,0 0 0,-9-3 0,45-21 0,-19 19 0,0 0 0,0 1 0,0 0 0,1 1 0,-1 0 0,1 0 0,0 1 0,14-2 0,87-10 0,-81 12 0,107-15 0,32-3 0,-135 18 0,0 2 0,65 7 0,-92-4 0,-7 0 0,-19 4 0,-30 1 0,-178-8 0,90-3 0,-48-5 0,155 6 0,7-4 0,8 2 0,23 6 0,0 0 0,0 0 0,0-1 0,0 0 0,8-1 0,13 0 0,89 4 0,420 9 0,-550-13 0,1 0 0,-20-4 0,-14-3 0,-266-2 0,24 2 0,250 6 0,0 2 0,-40 5 0,-29 1 0,-55-18 0,137 10 0,-189-1 0,116 4 0,30-3 0,41 0 0,0 1 0,-40 5 0,-147 29 0,207-32 0,-1 0 0,1 0 0,-1 1 0,1 0 0,-6 3 0,12-4 0,0-1 0,0 1 0,0-1 0,0 1 0,1-1 0,-1 1 0,0-1 0,0 1 0,1-1 0,-1 1 0,0-1 0,1 1 0,-1-1 0,1 0 0,-1 1 0,1-1 0,-1 0 0,0 1 0,1-1 0,-1 0 0,1 1 0,-1-1 0,1 0 0,0 0 0,-1 0 0,2 1 0,19 9 0,3-1 0,1-2 0,0-1 0,29 4 0,79 3 0,-118-12 0,179 10 0,221-15 0,-265-8 0,-1-6 0,156-41 0,-264 51 0,0 1 0,73-2 0,84 12 0,-191-3 0,1 1 0,-1 0 0,0 1 0,0 0 0,0 0 0,0 0 0,0 1 0,-1 0 0,1 1 0,-1-1 0,1 1 0,-1 0 0,7 7 0,-8-7 0,1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7.781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414 79,'-2'0,"-7"0,-6 0,-4 0,0 0,1 0,2 0,2 0,1 0,2 0,0 0,1 0,0 0,0 0,0 0,1 0,-2 0,1 0,0 0,0 0,-1 0,1 0,2-2,3 0,5-2,6 0,3-1,3 0,5-1,3-1,-2 1,-1 1,-2 2,-2-1,-1 1,-1-2,-1 1,0 1,0 1,1 0,2 1,-1 1,0-2,-1 0,-6 0,-8 3,-5 1,-7 2,-5 2,-5 1,-3 1,1 0,1-1,1 0,4-3,3-1,3-1,2-1,2-1,5 0,4-1,9 1,6 0,6-2,3-1,4 1,0 0,0-1,-2-1,0-1,-4 1,-3 1,-2 1,-3 1,-6 0,-8 1,-9 0,-6 0,-9 1,-5-1,-2 0,-2 0,1 0,-1 0,-1 2,4 0,3 0,4 0,6-1,7 0,9-1,9 0,8 0,6 0,4 0,2 0,0 0,1 0,-1 0,-3 0,-2 0,-3 0,-2 0,-3 0,-5 0,-5 0,-6 0,-2 2,-1 0,-3 2,0 0,-3 1,-6 0,-3 1,-3-1,1 1,1-1,4-2,4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02.59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39 1,'2'0,"2"0,2 2,3 0,0 0,1 0,-1 1,-2 2,-3 1,0 1,3-2,2 1,3-2,1 0,0-2,0 0,-1-2,0 0,-1 0,-1 0,1 0,-1 0,-2-2,-3-1,-6 1,-3 0,-5 1,-4 0,-2 0,0 1,1 0,1 0,0 0,2 1,0-1,1 0,-2 0,0 0,-1 0,2 0,-1 0,1 0,0 0,3-2,0 0,1-2,1 0,0-2,3 1,7 2,6 0,2 1,2 1,2 1,-1 0,0 0,-2 0,1 0,0 1,-1 1,-1 2,-1 0,2 2,1-1,1 0,-1-1,-2 2,-6 0,-5-2,-4-1,-4-1,-4-1,-2-1,-1 0,1 0,-1 0,0 0,0-1,0 1,0 0,1 0,0 0,2 0,0 0,0 0,1 0,0-2,0-2,1-2,3-2,4 1,6 1,3 1,5 3,2 0,0 2,0 0,-1 0,-1 0,-1 1,0-1,-1 0,0 2,0 0,-3 0,-5 0,-4-1,-4 0,-3 0,-1-1,-1 0,0 0,0 0,0-1,2 3,0 0,3 2,1 2,1 0,-2-1,0-2,1 0,4-2,4-1,3 0,1 0</inkml:trace>
  <inkml:trace contextRef="#ctx0" brushRef="#br0" timeOffset="1320.78">59 62,'0'0,"0"0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9.44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 38 24575,'0'-35'0,"0"32"0,0 5 0,0 18 0,-2 19 0,1-26 0,0 0 0,1-1 0,0 1 0,1 0 0,1-1 0,0 1 0,4 14 0,-4-24 0,0 1 0,0-1 0,0 0 0,1 0 0,-1 0 0,1-1 0,-1 1 0,1 0 0,3 2 0,-2-3 0,0 1 0,-1 1 0,0-1 0,0 0 0,6 8 0,-7-6 0,1 0 0,0 0 0,0-1 0,0 1 0,8 6 0,-9-9 0,0-1 0,0 1 0,1-1 0,-1 0 0,1 0 0,-1 0 0,1 0 0,-1 0 0,1-1 0,-1 1 0,1-1 0,0 1 0,-1-1 0,5 0 0,345-14 0,-257 1 0,0 1 0,-85 10 0,-1 0 0,0-1 0,0 0 0,0-1 0,0 0 0,14-8 0,14-7 0,52-12 0,-12 6 0,-65 21 0,0 0 0,0 1 0,1 0 0,-1 1 0,17 0 0,66 3 0,-34 1 0,-39-4 114,0 0 0,30-7 0,-30 4-683,0 2 0,30-2 0,-42 5-6258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32.5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442 123 24575,'-10'0'0,"1"-1"0,0-1 0,0 0 0,0 0 0,0-1 0,0 0 0,-13-7 0,3 3 0,-7 1 0,-6-1 0,31 6 0,0 1 0,-1-1 0,1 1 0,0-1 0,0 0 0,-1 1 0,1-1 0,0 0 0,0 0 0,0 0 0,0 0 0,0 0 0,0 0 0,0 0 0,0 0 0,0 0 0,0-2 0,1 2 0,0 1 0,0 0 0,0-1 0,0 1 0,0-1 0,0 1 0,0 0 0,0-1 0,0 1 0,0 0 0,0-1 0,0 1 0,0 0 0,0-1 0,0 1 0,1 0 0,-1-1 0,0 1 0,0 0 0,0-1 0,1 1 0,-1 0 0,0-1 0,1 1 0,-1 0 0,0 0 0,0 0 0,1-1 0,-1 1 0,0 0 0,1 0 0,-1 0 0,0 0 0,1 0 0,-1-1 0,1 1 0,-1 0 0,0 0 0,1 0 0,-1 0 0,1 0 0,19-2 0,-18 2 0,79-3-3392,126 12 0,-199-8 3392,-3-1 0,-1 0 0,1 0 0,-1 1 0,1 0 0,0 0 0,-1 0 0,0 0 0,1 1 0,-1 0 0,0 0 0,7 4 0,-11-6 1,0 0 0,0 0-1,0 0 1,0 0 0,0 0-1,0 0 1,1 0 0,-1 1-1,0-1 1,0 0 0,0 0 0,0 0-1,0 0 1,0 0 0,0 0-1,0 1 1,0-1 0,0 0-1,0 0 1,0 0 0,0 0 0,0 0-1,0 1 1,0-1 0,0 0-1,0 0 1,0 0 0,0 0-1,0 0 1,0 1 0,0-1-1,0 0 1,0 0 0,0 0 0,0 0-1,-1 0 1,1 0 0,0 1-1,0-1 1,0 0 0,0 0-1,0 0 1,-9 4-75,-9-1 1249,-82-1 1810,75-3-2318,0 1 0,0 1 0,-48 9 0,104-19-667,42-20 0,-45 17 0,-1 2 0,59-15 0,-66 19 0,-18 3 0,-14 1 0,-185 0 0,99 4 0,92-1 0,0 0 0,-1 0 0,1 1 0,0 0 0,0 0 0,0 1 0,1 0 0,-1 0 0,0 0 0,1 1 0,-8 6 0,9-7 0,2-1 0,1 0 0,-1 0 0,1 0 0,-1 0 0,1 0 0,0 0 0,0 1 0,0-1 0,0 0 0,0 1 0,1-1 0,-1 1 0,0 4 0,1-4 0,-1 0 0,1 0 0,-1 0 0,0 0 0,0 0 0,-1 0 0,1 0 0,-2 3 0,2-5 0,0-1 0,1 1 0,-1 0 0,0-1 0,0 1 0,0-1 0,0 1 0,0-1 0,0 0 0,0 1 0,0-1 0,1 0 0,-1 0 0,0 1 0,0-1 0,0 0 0,0 0 0,0 0 0,0 0 0,0 0 0,0-1 0,0 1 0,0 0 0,0 0 0,0-1 0,0 1 0,0 0 0,0-1 0,0 1 0,-1-2 0,-11-4 0,12 5 0,0 1 0,1-1 0,-1 0 0,0 1 0,0-1 0,0 1 0,0-1 0,0 1 0,0-1 0,0 1 0,-1 0 0,1-1 0,0 1 0,0 0 0,0 0 0,0 0 0,0 0 0,0 0 0,0 0 0,-1 0 0,1 1 0,0-1 0,0 0 0,0 0 0,0 1 0,0-1 0,0 1 0,0-1 0,0 1 0,0-1 0,0 1 0,0 0 0,0 0 0,1-1 0,-1 1 0,0 0 0,0 0 0,1 0 0,-2 1 0,-4 4 0,0 0 0,-1 0 0,0 0 0,0-1 0,-11 6 0,-18 13 0,25-12 0,9-9 0,0-1 0,0 1 0,0-1 0,0 0 0,-1 1 0,1-1 0,-4 2 0,6-4 0,-1 0 0,1 0 0,0 0 0,-1 0 0,1 0 0,0 1 0,-1-1 0,1 0 0,0 0 0,-1 0 0,1 0 0,0 0 0,-1 0 0,1 0 0,0 0 0,-1-1 0,1 1 0,0 0 0,-1 0 0,1 0 0,0 0 0,-1 0 0,1-1 0,0 1 0,0 0 0,-1 0 0,1-1 0,-7-16 0,3-24 342,4 38-474,0 0 1,0 0 0,0 0-1,0 1 1,1-1 0,0 0 0,-1 1-1,1-1 1,0 0 0,0 1 0,0-1-1,3-3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23.2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1017 2 24575,'-142'-2'0,"-150"4"0,217 4 0,-51 0 0,59-7 0,-84 2 0,140 1 0,0 1 0,0-1 0,0 2 0,0-1 0,-12 7 0,12-5 0,0 0 0,0-1 0,-23 4 0,33-7-80,0-1 0,0 0-1,0 0 1,0 0 0,0 0-1,0 0 1,0 0 0,0 0-1,0 0 1,0-1 0,0 1 0,0 0-1,0-1 1,0 1 0,0-1-1,-1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17:59:19.3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194 25 24575,'-82'3'0,"72"-2"0,1 0 0,0 1 0,-1 0 0,1 1 0,0 0 0,-11 5 0,20-8 0,-1 0 0,1 0 0,0 0 0,0 0 0,0 0 0,-1 0 0,1 0 0,0 0 0,0 0 0,0 0 0,-1 0 0,1 0 0,0 0 0,0 1 0,0-1 0,0 0 0,-1 0 0,1 0 0,0 0 0,0 0 0,0 0 0,0 1 0,0-1 0,0 0 0,-1 0 0,1 0 0,0 0 0,0 1 0,0-1 0,0 0 0,0 0 0,0 0 0,0 1 0,0-1 0,0 0 0,0 0 0,0 0 0,0 1 0,0-1 0,0 0 0,0 0 0,0 0 0,0 0 0,0 1 0,0-1 0,0 0 0,0 0 0,0 0 0,1 1 0,11 3 0,18-1 0,273-4 0,-385 2 0,-93-2 0,165-1 0,-1-1 0,0 0 0,1 0 0,0-1 0,0 0 0,0-1 0,-18-11 0,24 14 0,-8-10-1365,9 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7.025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198.67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9:03.39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272 25,'-2'0,"-3"0,-2 0,-3 0,-1 0,3 0,12 0,6 0,7 0,3 0,8 0,0 0,4 0,1 0,-3 0,-5 0,-5 0,-3 0,-7 0,-7 2,-8 3,-10 0,-12 4,-10 4,-5 1,0-1,0-1,3 1,1-3,5-2,5-4,4-1,9-2,10-1,14-2,8-4,10 0,4-3,4-5,5-1,3-1,0 3,-3 1,-5 3,-3 0,-6 3,-5 1,-4 3,-7 0,-11 2,-10 0,-9 0,-11 1,-14 1,-4 1,-3 0,0 5,2 2,3-1,4-2,7 0,7-2,7 0,12-3,10 0,13-2,12-2,7-1,3 0,0-1,-2-3,-5 1,-1 0,-3 2,-3 2,-9-1,-12-1,-9 1,-7 2,-4-3,-1 1,-5 0,-1 1,2 0,7 1,8 1,13 0,9 0,10 0,9-2,5 0,3-1,-1 1,-3 1,-4 0,-4 1,-5-1,-8 1,-13 0,-11 1,-14-1,-15 2,-11 0,-4 5,0 1,0 1,3 3,7-1,8-1,8-3,11-3,13-2,9-1,9-1,5 0,4-1,5 1,5-1,0-1,4-1,-1 0,-7-1,-6 0,-12 0,-12 1,-15 4,-8 3,-8 1,-2 2,-3 1,0 2,5-1,10-2,10-2,13-2,18-5,11-5,11-6,11-2,3 0,0 1,-3 4,-6 4,-7 0,-6 1,-6 2,-10 1,-12 2,-12-1,-7 1,-9 1,-10 3,-10 2,-6 6,-5 0,3 1,3-2,4 0,6-3,6-1,8 0,5-3,4-1,6-2,9 0,9-1,7-2,7-4,5 1,7-3,4 2,0 1,1-3,1 0,1 2,-4-1,-3-1,-4 1,-6 2,-4 1,-10 2,-15 1,-13 3,-10 0,-7 3,-5 3,-3 1,2 0,6-2,6-3,10-1,12-1,14-1,11-1,11-1,3 1,3 0,0-1,-4 1,-3 0,-3 0,-3 0,-4 0,-3 0,-6 0,-7 0,-8 2,-8 3,-5 2,-4 3,-2-2,0 2,3-2,7-3,10-3,9-5,13-3,9-4,4 1,1 0,0 0,-5 3,-4 2,-8 2,-8 3,-11 2,-5 1,-5 2,0 0,-1 3,2 0,6 0,7-4,7-5,6-3,4-2,5-3,1-2,2 1,3-1,0 2,-2 0,-4 2,-3 1,-7 2,-10 1,-7 2,-5-1,-3 2,1-1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59.510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545 91,'-9'0,"-10"-2,-11-3,-6-3,-3 1,-4-1,0 0,3 3,2 1,5 2,7 1,9 1,10 0,10 0,9 1,4 1,4 1,2 2,2-1,1 3,0-1,-2-2,-2 0,-2-2,1-1,-1 1,-2 1,1-1,-2 0,2-1,1 2,4 0,3 0,-3-1,1 1,-3 1,-2-1,-5 1,-11 0,-12 0,-13 0,-8 1,-4-2,-2 0,-1 2,-1 2,2-2,-1-1,2-1,1-1,1-1,3-1,2 0,-1 0,1-1,1 1,3 0,2 0,2 0,2 0,3 0,1 0,2 0,6 0,9 0,9 0,8 0,2 0,1 0,4 0,0 0,1 0,-1 0,1 0,3 0,1 0,4 0,5 0,0 0,-1 0,-3 0,2 0,-4 0,0 0,-2 0,-4 0,-3 0,-4 0,-3 0,-4 0,-1 0,-2 0,0 0,-7 0,-10 0,-15 0,-10 0,-6 0,-1 0,2 0,0 0,4 0,6 0,2 0,2 0,1 0,-1 0,-2 0,2 0,1 0,3 0,2 0,6 0,8 0,6 0,7 0,8 0,1-2,5-1,5 0,9 1,4 1,9 0,6 1,3-1,-2 1,-1-2,-3 0,-6-5,-3-1,-3-2,-5-1,-5 0,-6 2,-6 3,-9 1,-11 3,-7 1,-5 1,-4 0,-2 0,-1 1,-3-1,0 1,-1-1,3 0,1 0,2 0,2 0,0 0,-1 0,-3 0,-2 0,-4 0,-5 0,-1 0,-3 0,-1 0,-4 0,1 0,4 0,5 0,6 0,8 0,8 0,8 0,5 0,5 0,4 0,4 0,3 0,0 0,4 0,0 0,2 0,2 0,2 0,3 0,2 0,0 0,0 0,-3 0,-1 0,-5 0,-5 0,-7 2,-6 3,-8 2,-6 3,-5-2,-6 0,-4-1,-3 1,-3-1,-4-2,-1-1,0-2,1-1,2-1,2 0,3 0,2 0,3-1,1 1,-3 0,0 0,0 0,-3 0,-2 0,0 0,2 0,3 0,1 0,2 0,1 0,3-2,3-3,3-3,2-1,1-2,1-1,1-1,1 3,4 0,2 0,1 1,0 1,1 2,0 1,0 0,1-2,1 1,-2-1,-1 1,-1 4,-1 1,-1 4,-1 3,-2 3,-2 1,0 2,-1 0,0 1,-3-2,-2-3,-3-3,-1-2,-2-2,-2-1,1 0,-1-1,3-1,2-4,3-3,2-4,2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4T17:58:45.70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24</Pages>
  <Words>3000</Words>
  <Characters>17105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Админ Эрик</cp:lastModifiedBy>
  <cp:revision>14</cp:revision>
  <dcterms:created xsi:type="dcterms:W3CDTF">2024-12-24T19:18:00Z</dcterms:created>
  <dcterms:modified xsi:type="dcterms:W3CDTF">2024-12-28T14:05:00Z</dcterms:modified>
  <cp:category/>
</cp:coreProperties>
</file>